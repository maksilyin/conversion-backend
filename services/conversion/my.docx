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/*! * Base CSS for pdf2htmlEX * Copyright 2012,2013 Lu Wang &lt;coolwanglu@gmail.com&gt; * https://github.com/pdf2htmlEX/pdf2htmlEX/blob/master/share/LICENSE */#sidebar{position:absolute;top:0;left:0;bottom:0;width:250px;padding:0;margin:0;overflow:auto}#page-container{position:absolute;top:0;left:0;margin:0;padding:0;border:0}@media screen{#sidebar.opened+#page-container{left:250px}#page-container{bottom:0;right:0;overflow:auto}.loading-indicator{display:none}.loading-indicator.active{display:block;position:absolute;width:64px;height:64px;top:50%;left:50%;margin-top:-32px;margin-left:-32px}.loading-indicator img{position:absolute;top:0;left:0;bottom:0;right:0}}@media print{@page{margin:0}html{margin:0}body{margin:0;-webkit-print-color-adjust:exact}#sidebar{display:none}#page-container{width:auto;height:auto;overflow:visible;background-color:transparent}.d{display:none}}.pf{position:relative;background-color:white;overflow:hidden;margin:0;border:0}.pc{position:absolute;border:0;padding:0;margin:0;top:0;left:0;width:100%;height:100%;overflow:hidden;display:block;transform-origin:0 0;-ms-transform-origin:0 0;-webkit-transform-origin:0 0}.pc.opened{display:block}.bf{position:absolute;border:0;margin:0;top:0;bottom:0;width:100%;height:100%;-ms-user-select:none;-moz-user-select:none;-webkit-user-select:none;user-select:none}.bi{position:absolute;border:0;margin:0;-ms-user-select:none;-moz-user-select:none;-webkit-user-select:none;user-select:none}@media print{.pf{margin:0;box-shadow:none;page-break-after:always;page-break-inside:avoid}@-moz-document url-prefix(){.pf{overflow:visible;border:1px solid #fff}.pc{overflow:visible}}}.c{position:absolute;border:0;padding:0;margin:0;overflow:hidden;display:block}.t{position:absolute;white-space:pre;font-size:1px;transform-origin:0 100%;-ms-transform-origin:0 100%;-webkit-transform-origin:0 100%;unicode-bidi:bidi-override;-moz-font-feature-settings:"liga" 0}.t:after{content:''}.t:before{content:'';display:inline-block}.t span{position:relative;unicode-bidi:bidi-override}._{display:inline-block;color:transparent;z-index:-1}::selection{background:rgba(127,255,255,0.4)}::-moz-selection{background:rgba(127,255,255,0.4)}.pi{display:none}.d{position:absolute;transform-origin:0 100%;-ms-transform-origin:0 100%;-webkit-transform-origin:0 100%}.it{border:0;background-color:rgba(255,255,255,0.0)}.ir:hover{cursor:pointer}</w:t>
        <w:t xml:space="preserve"> </w:t>
        <w:t>/*! * Fancy styles for pdf2htmlEX * Copyright 2012,2013 Lu Wang &lt;coolwanglu@gmail.com&gt; * https://github.com/pdf2htmlEX/pdf2htmlEX/blob/master/share/LICENSE */@keyframes fadein{from{opacity:0}to{opacity:1}}@-webkit-keyframes fadein{from{opacity:0}to{opacity:1}}@keyframes swing{0{transform:rotate(0)}10%{transform:rotate(0)}90%{transform:rotate(720deg)}100%{transform:rotate(720deg)}}@-webkit-keyframes swing{0{-webkit-transform:rotate(0)}10%{-webkit-transform:rotate(0)}90%{-webkit-transform:rotate(720deg)}100%{-webkit-transform:rotate(720deg)}}@media screen{#sidebar{background-color:#2f3236;background-image:url("data:image/svg+xml;base64,PHN2ZyB4bWxucz0iaHR0cDovL3d3dy53My5vcmcvMjAwMC9zdmciIHdpZHRoPSI0IiBoZWlnaHQ9IjQiPgo8cmVjdCB3aWR0aD0iNCIgaGVpZ2h0PSI0IiBmaWxsPSIjNDAzYzNmIj48L3JlY3Q+CjxwYXRoIGQ9Ik0wIDBMNCA0Wk00IDBMMCA0WiIgc3Ryb2tlLXdpZHRoPSIxIiBzdHJva2U9IiMxZTI5MmQiPjwvcGF0aD4KPC9zdmc+")}#outline{font-family:Georgia,Times,"Times New Roman",serif;font-size:13px;margin:2em 1em}#outline ul{padding:0}#outline li{list-style-type:none;margin:1em 0}#outline li&gt;ul{margin-left:1em}#outline a,#outline a:visited,#outline a:hover,#outline a:active{line-height:1.2;color:#e8e8e8;text-overflow:ellipsis;white-space:nowrap;text-decoration:none;display:block;overflow:hidden;outline:0}#outline a:hover{color:#0cf}#page-container{background-color:#9e9e9e;background-image:url("data:image/svg+xml;base64,PHN2ZyB4bWxucz0iaHR0cDovL3d3dy53My5vcmcvMjAwMC9zdmciIHdpZHRoPSI1IiBoZWlnaHQ9IjUiPgo8cmVjdCB3aWR0aD0iNSIgaGVpZ2h0PSI1IiBmaWxsPSIjOWU5ZTllIj48L3JlY3Q+CjxwYXRoIGQ9Ik0wIDVMNSAwWk02IDRMNCA2Wk0tMSAxTDEgLTFaIiBzdHJva2U9IiM4ODgiIHN0cm9rZS13aWR0aD0iMSI+PC9wYXRoPgo8L3N2Zz4=");-webkit-transition:left 500ms;transition:left 500ms}.pf{margin:13px auto;box-shadow:1px 1px 3px 1px #333;border-collapse:separate}.pc.opened{-webkit-animation:fadein 100ms;animation:fadein 100ms}.loading-indicator.active{-webkit-animation:swing 1.5s ease-in-out .01s infinite alternate none;animation:swing 1.5s ease-in-out .01s infinite alternate none}.checked{background:no-repeat url(data:image/png;base64,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)}}</w:t>
        <w:t xml:space="preserve"> </w:t>
        <w:t xml:space="preserve">.ff0{font-family:sans-serif;visibility:hidden;} @font-face{font-family:ff1;src:url('data:application/font-woff;base64,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ZQ3w7q20F9O6hvB/XtoL4d1LeD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p2ob5dqG8X6tuF+nahvl2obxfq24X6dqG+XahvF+rbhfr2/69JOyYAAIBhGCSq8a9tO/kQwf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+/jt47eP3z5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e/Oyk1csYAAAABAAAADAAAABYAAAACAAEAARJPAAEABAAAAAIAAAAAAAAAAQAAAADbZAblAAAAAKLjHcIAAAAA1oTYYA==')format("woff");}.ff1{font-family:ff1;line-height:0.916992;font-style:normal;font-weight:normal;visibility:visible;} .ff2{font-family:sans-serif;visibility:hidden;} .ff3{font-family:sans-serif;visibility:hidden;} @font-face{font-family:ff4;src:url('data:application/font-woff;base64,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aC+HdS3g/p2UN8O6ttBfTuobwf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1DfLtS3C/XtQn27UN8u1LcL9e1CfbtQ3y7Utwv17UJ9u/x/TdoxAQAADMMgUY1/bdvJhwj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+fvv47eO3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fHb47fHb4/fHr89fnv89vjt8dvjt8dvj98evz1+e/z2+O3x2+O3x2+P3x6/PX57/Pb47e8OXlHeGwAAAAABAAAADAAAABYAAAACAAEAARJPAAEABAAAAAIAAAAAAAAAAQAAAADbZAblAAAAAKLjNUYAAAAA1oTYYg==')format("woff");}.ff4{font-family:ff4;line-height:0.904785;font-style:normal;font-weight:normal;visibility:visible;} @font-face{font-family:ff5;src:url('data:application/font-woff;base64,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wpuKLih4IaCG/Zt2Ldh34Z9G/Zt2Ldh34Z9G/Zt2Ldh34Z9G/Zt2Ldh34Z9G/Zt2Ldh34Z9G/Zt2Ldh34Z9G/Zt2Ldh34Z9G/Zt2Ldh34Z9G/Zt2Ldh34Z9G/Zt2Ldh34Z9G/Zt2Ldh34Z9G/Zt2Ldh34Z9+3vZUDc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NxTcUHBDwQ0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/+CCw8XHi48XHi48HDh4cLDhYcLDxceLjxceLjwcOHhwsOFhwsPFx4uPFx4uPBw4eHCw4WHCw8XHi48XHi48HDh4cLDhYcLDxceLjxceLjwcOHhwsOFhwsPFx4uPFx4uPBw4eHCw4WHCw8XHi48XHi48HDh4cLDhYcLDxceLjxceLjwcOHhwsOFhwsPFx4uPFx4uPBw4eHCw4WHCw8XHi48XHi48HDh4cLDhYcLDxceLjxceLjwcOHhwsOFhwsPFx4uPFx4uPBw4eHCw4WHCw8XHi48XHi48HDh4cLDhYcLDxceLjxceLjwcOHhwsOFhwsPFx4uPFx4uPBw4eHCw4WHCw8XHi48XHi48HDh4cLDhYcLDxceLjxceLjwcOHhwsO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QsGFggsFFwouFFwouFBwoeBCwYWCCwUXCi4UXCi4UHCh4ELBhYILBRcKLhRcKLhQcKH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ErBlYIrBVcKrhRcKbhScKXgSsGVgisFVwquFFwpuFJwpeBKwZWCKwVXCq4UXCm4UnCl4Oqv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ycOXhysOVhysPVx6uPFx5uPJw5eHKw5WHKw9XHq48XHm48nDl4crDlYcrD1cerjxc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l4ZaHWx5ueb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Y6HOx7ueLjj4f5e+QPgDCxXAAEAAAAMAAAAFgAAAAIAAQABGywAAQAEAAAAAgAAAAAAAAABAAAAANtkBuUAAAAAu+t8zAAAAADXSXdP')format("woff");}.ff5{font-family:ff5;line-height:1.120605;font-style:normal;font-weight:normal;visibility:visible;} .ff6{font-family:sans-serif;visibility:hidden;} .m0{transform:matrix(0.250000,0.000000,0.000000,0.250000,0,0);-ms-transform:matrix(0.250000,0.000000,0.000000,0.250000,0,0);-webkit-transform:matrix(0.250000,0.000000,0.000000,0.250000,0,0);} .v0{vertical-align:0.000000px;} .lsc{letter-spacing:-0.600000px;} .ls11{letter-spacing:-0.588000px;} .ls10{letter-spacing:-0.464000px;} .lse{letter-spacing:-0.400000px;} .ls12{letter-spacing:-0.299600px;} .lsb{letter-spacing:-0.285600px;} .ls3{letter-spacing:-0.240000px;} .ls8{letter-spacing:-0.227600px;} .ls9{letter-spacing:-0.120000px;} .ls14{letter-spacing:-0.029280px;} .ls13{letter-spacing:-0.018720px;} .lsa{letter-spacing:-0.012480px;} .ls0{letter-spacing:0.000000px;} .ls5{letter-spacing:0.014400px;} .ls6{letter-spacing:0.018720px;} .lsf{letter-spacing:0.024960px;} .lsd{letter-spacing:0.078800px;} .ls4{letter-spacing:0.183200px;} .ls7{letter-spacing:0.194400px;} .ls15{letter-spacing:0.227600px;} .ls2{letter-spacing:0.240000px;} .ls1{letter-spacing:0.252400px;} .sc_{text-shadow:none;} .sc0{text-shadow:-0.015em 0 transparent,0 0.015em transparent,0.015em 0 transparent,0 -0.015em transparent;} @media screen and (-webkit-min-device-pixel-ratio:0){ .sc_{-webkit-text-stroke:0px transparent;} .sc0{-webkit-text-stroke:0.015em transparent;text-shadow:none;} } .ws0{word-spacing:0.000000px;} ._30{margin-left:-10.691840px;} ._8{margin-left:-4.362240px;} ._7{margin-left:-2.414880px;} ._0{margin-left:-1.235520px;} ._1{width:1.167200px;} ._18{width:2.506720px;} ._12{width:3.924000px;} ._4{width:5.268320px;} ._11{width:6.601920px;} ._3{width:7.665600px;} ._2{width:8.760000px;} ._a{width:9.768160px;} ._b{width:10.862080px;} ._10{width:11.963200px;} ._13{width:13.037120px;} ._1d{width:14.455680px;} ._d{width:15.668640px;} ._5{width:17.072640px;} ._6{width:18.196160px;} ._25{width:19.694880px;} ._23{width:20.723040px;} ._28{width:21.796800px;} ._1e{width:23.081760px;} ._26{width:24.360000px;} ._24{width:25.740960px;} ._1f{width:27.574560px;} ._21{width:28.659680px;} ._16{width:29.989440px;} ._27{width:31.045600px;} ._e{width:32.628960px;} ._f{width:34.213280px;} ._1b{width:35.719040px;} ._2a{width:37.032160px;} ._c{width:39.031200px;} ._20{width:40.179360px;} ._2b{width:42.090080px;} ._1c{width:43.636320px;} ._29{width:45.262240px;} ._32{width:46.444320px;} ._31{width:47.511360px;} ._1a{width:48.522240px;} ._9{width:50.150880px;} ._22{width:52.734240px;} ._15{width:54.756000px;} ._14{width:55.823040px;} ._2c{width:70.327680px;} ._2d{width:71.469920px;} ._19{width:74.131200px;} ._17{width:75.703680px;} ._2f{width:82.687520px;} ._2e{width:83.787680px;} ._33{width:127.544000px;} .fc1{color:transparent;} .fc0{color:rgb(0,0,0);} .fs3{font-size:25.920000px;} .fs1{font-size:36.000000px;} .fs4{font-size:39.840000px;} .fs2{font-size:48.000000px;} .fs0{font-size:56.160000px;} .y0{bottom:-0.500000px;} .y1{bottom:0.000000px;} .y2b{bottom:3.240000px;} .y2a{bottom:19.680000px;} .y29{bottom:23.040000px;} .y28{bottom:44.400000px;} .y27{bottom:54.720000px;} .y5e{bottom:57.840000px;} .y43{bottom:61.680000px;} .y26{bottom:65.040000px;} .y47{bottom:69.840000px;} .y25{bottom:75.480000px;} .y24{bottom:85.800000px;} .y42{bottom:85.920000px;} .y5d{bottom:87.960000px;} .y46{bottom:93.960000px;} .y23{bottom:96.120000px;} .y22{bottom:107.160000px;} .y41{bottom:110.040000px;} .y21{bottom:110.640000px;} .y5c{bottom:112.080000px;} .y45{bottom:118.080000px;} .y20{bottom:120.000000px;} .y40{bottom:134.180000px;} .y5b{bottom:136.220000px;} .y44{bottom:142.220000px;} .y3f{bottom:158.300000px;} .y5a{bottom:160.340000px;} .y1f{bottom:166.340000px;} .y3e{bottom:182.540000px;} .y59{bottom:184.580000px;} .y1e{bottom:190.580000px;} .y3d{bottom:206.660000px;} .y58{bottom:208.700000px;} .y1d{bottom:214.700000px;} .y3c{bottom:230.780000px;} .y57{bottom:232.820000px;} .y1c{bottom:238.820000px;} .y3b{bottom:254.900000px;} .y56{bottom:256.940000px;} .y1b{bottom:262.940000px;} .y3a{bottom:279.140000px;} .y55{bottom:281.180000px;} .y1a{bottom:287.180000px;} .y39{bottom:303.290000px;} .y54{bottom:305.330000px;} .y19{bottom:311.330000px;} .y38{bottom:327.410000px;} .y53{bottom:329.450000px;} .y18{bottom:335.450000px;} .y37{bottom:351.530000px;} .y52{bottom:353.570000px;} .y17{bottom:359.570000px;} .y36{bottom:375.650000px;} .y51{bottom:377.810000px;} .y16{bottom:383.810000px;} .y35{bottom:399.890000px;} .y50{bottom:401.930000px;} .y15{bottom:407.930000px;} .y34{bottom:424.010000px;} .y4f{bottom:426.050000px;} .y14{bottom:432.050000px;} .y33{bottom:448.130000px;} .y4e{bottom:450.190000px;} .y13{bottom:456.190000px;} .y32{bottom:472.270000px;} .y4d{bottom:474.310000px;} .y12{bottom:480.310000px;} .y31{bottom:496.510000px;} .y4c{bottom:498.550000px;} .y11{bottom:504.550000px;} .y30{bottom:520.630000px;} .y4b{bottom:522.670000px;} .y10{bottom:528.670000px;} .y2f{bottom:544.750000px;} .y4a{bottom:546.790000px;} .yf{bottom:552.790000px;} .y2e{bottom:568.870000px;} .y49{bottom:570.910000px;} .ye{bottom:576.910000px;} .yd{bottom:593.110000px;} .y48{bottom:595.150000px;} .yc{bottom:609.220000px;} .y2d{bottom:617.260000px;} .yb{bottom:625.300000px;} .y9{bottom:641.380000px;} .ya{bottom:646.420000px;} .y8{bottom:657.460000px;} .y2c{bottom:665.500000px;} .y7{bottom:673.540000px;} .y6{bottom:689.620000px;} .y5{bottom:713.860000px;} .y4{bottom:737.980000px;} .y3{bottom:762.100000px;} .y2{bottom:786.240000px;} .ha{height:14.640000px;} .h5{height:24.588000px;} .h9{height:25.242188px;} .h7{height:25.780781px;} .h3{height:38.357280px;} .h4{height:38.692266px;} .h2{height:39.377812px;} .h8{height:39.626016px;} .h6{height:47.742188px;} .h0{height:841.920000px;} .h1{height:842.500000px;} .w4{width:6.120000px;} .w3{width:595.319982px;} .w2{width:595.319991px;} .w0{width:595.320000px;} .w1{width:596.000000px;} .x0{left:0.000000px;} .xa{left:85.103991px;} .xf{left:88.343991px;} .x6{left:103.099991px;} .x14{left:110.059991px;} .xd{left:120.499991px;} .x12{left:151.819991px;} .x13{left:155.899991px;} .x15{left:171.889991px;} .x7{left:181.369991px;} .x16{left:221.689991px;} .xe{left:229.129991px;} .x11{left:234.409991px;} .xb{left:254.929991px;} .x10{left:315.910000px;} .x5{left:318.909991px;} .xc{left:336.669991px;} .x2{left:339.909991px;} .x4{left:370.629991px;} .x3{left:392.979991px;} .x8{left:451.899982px;} .x9{left:456.459991px;} .x1{left:457.659991px;} @media print{ .v0{vertical-align:0.000000pt;} .lsc{letter-spacing:-0.800000pt;} .ls11{letter-spacing:-0.784000pt;} .ls10{letter-spacing:-0.618667pt;} .lse{letter-spacing:-0.533333pt;} .ls12{letter-spacing:-0.399467pt;} .lsb{letter-spacing:-0.380800pt;} .ls3{letter-spacing:-0.320000pt;} .ls8{letter-spacing:-0.303467pt;} .ls9{letter-spacing:-0.160000pt;} .ls14{letter-spacing:-0.039040pt;} .ls13{letter-spacing:-0.024960pt;} .lsa{letter-spacing:-0.016640pt;} .ls0{letter-spacing:0.000000pt;} .ls5{letter-spacing:0.019200pt;} .ls6{letter-spacing:0.024960pt;} .lsf{letter-spacing:0.033280pt;} .lsd{letter-spacing:0.105067pt;} .ls4{letter-spacing:0.244267pt;} .ls7{letter-spacing:0.259200pt;} .ls15{letter-spacing:0.303467pt;} .ls2{letter-spacing:0.320000pt;} .ls1{letter-spacing:0.336533pt;} .ws0{word-spacing:0.000000pt;} ._30{margin-left:-14.255787pt;} ._8{margin-left:-5.816320pt;} ._7{margin-left:-3.219840pt;} ._0{margin-left:-1.647360pt;} ._1{width:1.556267pt;} ._18{width:3.342293pt;} ._12{width:5.232000pt;} ._4{width:7.024427pt;} ._11{width:8.802560pt;} ._3{width:10.220800pt;} ._2{width:11.680000pt;} ._a{width:13.024213pt;} ._b{width:14.482773pt;} ._10{width:15.950933pt;} ._13{width:17.382827pt;} ._1d{width:19.274240pt;} ._d{width:20.891520pt;} ._5{width:22.763520pt;} ._6{width:24.261547pt;} ._25{width:26.259840pt;} ._23{width:27.630720pt;} ._28{width:29.062400pt;} ._1e{width:30.775680pt;} ._26{width:32.480000pt;} ._24{width:34.321280pt;} ._1f{width:36.766080pt;} ._21{width:38.212907pt;} ._16{width:39.985920pt;} ._27{width:41.394133pt;} ._e{width:43.505280pt;} ._f{width:45.617707pt;} ._1b{width:47.625387pt;} ._2a{width:49.376213pt;} ._c{width:52.041600pt;} ._20{width:53.572480pt;} ._2b{width:56.120107pt;} ._1c{width:58.181760pt;} ._29{width:60.349653pt;} ._32{width:61.925760pt;} ._31{width:63.348480pt;} ._1a{width:64.696320pt;} ._9{width:66.867840pt;} ._22{width:70.312320pt;} ._15{width:73.008000pt;} ._14{width:74.430720pt;} ._2c{width:93.770240pt;} ._2d{width:95.293227pt;} ._19{width:98.841600pt;} ._17{width:100.938240pt;} ._2f{width:110.250027pt;} ._2e{width:111.716907pt;} ._33{width:170.058667pt;} .fs3{font-size:34.560000pt;} .fs1{font-size:48.000000pt;} .fs4{font-size:53.120000pt;} .fs2{font-size:64.000000pt;} .fs0{font-size:74.880000pt;} .y0{bottom:-0.666667pt;} .y1{bottom:0.000000pt;} .y2b{bottom:4.320000pt;} .y2a{bottom:26.240000pt;} .y29{bottom:30.720000pt;} .y28{bottom:59.200000pt;} .y27{bottom:72.960000pt;} .y5e{bottom:77.120000pt;} .y43{bottom:82.240000pt;} .y26{bottom:86.720000pt;} .y47{bottom:93.120000pt;} .y25{bottom:100.640000pt;} .y24{bottom:114.400000pt;} .y42{bottom:114.560000pt;} .y5d{bottom:117.280000pt;} .y46{bottom:125.280000pt;} .y23{bottom:128.160000pt;} .y22{bottom:142.880000pt;} .y41{bottom:146.720000pt;} .y21{bottom:147.520000pt;} .y5c{bottom:149.440000pt;} .y45{bottom:157.440000pt;} .y20{bottom:160.000000pt;} .y40{bottom:178.906667pt;} .y5b{bottom:181.626667pt;} .y44{bottom:189.626667pt;} .y3f{bottom:211.066667pt;} .y5a{bottom:213.786667pt;} .y1f{bottom:221.786667pt;} .y3e{bottom:243.386667pt;} .y59{bottom:246.106667pt;} .y1e{bottom:254.106667pt;} .y3d{bottom:275.546667pt;} .y58{bottom:278.266667pt;} .y1d{bottom:286.266667pt;} .y3c{bottom:307.706667pt;} .y57{bottom:310.426667pt;} .y1c{bottom:318.426667pt;} .y3b{bottom:339.866667pt;} .y56{bottom:342.586667pt;} .y1b{bottom:350.586667pt;} .y3a{bottom:372.186667pt;} .y55{bottom:374.906667pt;} .y1a{bottom:382.906667pt;} .y39{bottom:404.386667pt;} .y54{bottom:407.106667pt;} .y19{bottom:415.106667pt;} .y38{bottom:436.546667pt;} .y53{bottom:439.266667pt;} .y18{bottom:447.266667pt;} .y37{bottom:468.706667pt;} .y52{bottom:471.426667pt;} .y17{bottom:479.426667pt;} .y36{bottom:500.866667pt;} .y51{bottom:503.746667pt;} .y16{bottom:511.746667pt;} .y35{bottom:533.186667pt;} .y50{bottom:535.906667pt;} .y15{bottom:543.906667pt;} .y34{bottom:565.346667pt;} .y4f{bottom:568.066667pt;} .y14{bottom:576.066667pt;} .y33{bottom:597.506667pt;} .y4e{bottom:600.253333pt;} .y13{bottom:608.253333pt;} .y32{bottom:629.693333pt;} .y4d{bottom:632.413333pt;} .y12{bottom:640.413333pt;} .y31{bottom:662.013333pt;} .y4c{bottom:664.733333pt;} .y11{bottom:672.733333pt;} .y30{bottom:694.173333pt;} .y4b{bottom:696.893333pt;} .y10{bottom:704.893333pt;} .y2f{bottom:726.333333pt;} .y4a{bottom:729.053333pt;} .yf{bottom:737.053333pt;} .y2e{bottom:758.493333pt;} .y49{bottom:761.213333pt;} .ye{bottom:769.213333pt;} .yd{bottom:790.813333pt;} .y48{bottom:793.533333pt;} .yc{bottom:812.293333pt;} .y2d{bottom:823.013333pt;} .yb{bottom:833.733333pt;} .y9{bottom:855.173333pt;} .ya{bottom:861.893333pt;} .y8{bottom:876.613333pt;} .y2c{bottom:887.333333pt;} .y7{bottom:898.053333pt;} .y6{bottom:919.493333pt;} .y5{bottom:951.813333pt;} .y4{bottom:983.973333pt;} .y3{bottom:1016.133333pt;} .y2{bottom:1048.320000pt;} .ha{height:19.520000pt;} .h5{height:32.784000pt;} .h9{height:33.656250pt;} .h7{height:34.374375pt;} .h3{height:51.143040pt;} .h4{height:51.589687pt;} .h2{height:52.503750pt;} .h8{height:52.834688pt;} .h6{height:63.656250pt;} .h0{height:1122.560000pt;} .h1{height:1123.333333pt;} .w4{width:8.160000pt;} .w3{width:793.759976pt;} .w2{width:793.759988pt;} .w0{width:793.760000pt;} .w1{width:794.666667pt;} .x0{left:0.000000pt;} .xa{left:113.471988pt;} .xf{left:117.791988pt;} .x6{left:137.466655pt;} .x14{left:146.746655pt;} .xd{left:160.666655pt;} .x12{left:202.426655pt;} .x13{left:207.866655pt;} .x15{left:229.186655pt;} .x7{left:241.826655pt;} .x16{left:295.586655pt;} .xe{left:305.506655pt;} .x11{left:312.546655pt;} .xb{left:339.906655pt;} .x10{left:421.213333pt;} .x5{left:425.213322pt;} .xc{left:448.893322pt;} .x2{left:453.213322pt;} .x4{left:494.173322pt;} .x3{left:523.973322pt;} .x8{left:602.533310pt;} .x9{left:608.613322pt;} .x1{left:610.213322pt;} } </w:t>
        <w:t xml:space="preserve">/* Copyright 2012 Mozilla Foundation Copyright 2013 Lu Wang &lt;coolwanglu@gmail.com&gt; Apachine License Version 2.0 */ (function(){function b(a,b,e,f){var c=(a.className||"").split(/\s+/g);""===c[0]&amp;&amp;c.shift();var d=c.indexOf(b);0&gt;d&amp;&amp;e&amp;&amp;c.push(b);0&lt;=d&amp;&amp;f&amp;&amp;c.splice(d,1);a.className=c.join(" ");return 0&lt;=d}if(!("classList"in document.createElement("div"))){var e={add:function(a){b(this.element,a,!0,!1)},contains:function(a){return b(this.element,a,!1,!1)},remove:function(a){b(this.element,a,!1,!0)},toggle:function(a){b(this.element,a,!0,!0)}};Object.defineProperty(HTMLElement.prototype,"classList",{get:function(){if(this._classList)return this._classList; var a=Object.create(e,{element:{value:this,writable:!1,enumerable:!0}});Object.defineProperty(this,"_classList",{value:a,writable:!1,enumerable:!1});return a},enumerable:!0})}})(); </w:t>
        <w:t xml:space="preserve">(function(){/* pdf2htmlEX.js: Core UI functions for pdf2htmlEX Copyright 2012,2013 Lu Wang &lt;coolwanglu@gmail.com&gt; and other contributors https://github.com/pdf2htmlEX/pdf2htmlEX/blob/master/share/LICENSE */ var pdf2htmlEX=window.pdf2htmlEX=window.pdf2htmlEX||{},CSS_CLASS_NAMES={page_frame:"pf",page_content_box:"pc",page_data:"pi",background_image:"bi",link:"l",input_radio:"ir",__dummy__:"no comma"},DEFAULT_CONFIG={container_id:"page-container",sidebar_id:"sidebar",outline_id:"outline",loading_indicator_cls:"loading-indicator",preload_pages:3,render_timeout:100,scale_step:0.9,key_handler:!0,hashchange_handler:!0,view_history_handler:!0,__dummy__:"no comma"},EPS=1E-6; function invert(a){var b=a[0]*a[3]-a[1]*a[2];return[a[3]/b,-a[1]/b,-a[2]/b,a[0]/b,(a[2]*a[5]-a[3]*a[4])/b,(a[1]*a[4]-a[0]*a[5])/b]}function transform(a,b){return[a[0]*b[0]+a[2]*b[1]+a[4],a[1]*b[0]+a[3]*b[1]+a[5]]}function get_page_number(a){return parseInt(a.getAttribute("data-page-no"),16)}function disable_dragstart(a){for(var b=0,c=a.length;b&lt;c;++b)a[b].addEventListener("dragstart",function(){return!1},!1)} function clone_and_extend_objs(a){for(var b={},c=0,e=arguments.length;c&lt;e;++c){var h=arguments[c],d;for(d in h)h.hasOwnProperty(d)&amp;&amp;(b[d]=h[d])}return b} function Page(a){if(a){this.shown=this.loaded=!1;this.page=a;this.num=get_page_number(a);this.original_height=a.clientHeight;this.original_width=a.clientWidth;var b=a.getElementsByClassName(CSS_CLASS_NAMES.page_content_box)[0];b&amp;&amp;(this.content_box=b,this.original_scale=this.cur_scale=this.original_height/b.clientHeight,this.page_data=JSON.parse(a.getElementsByClassName(CSS_CLASS_NAMES.page_data)[0].getAttribute("data-data")),this.ctm=this.page_data.ctm,this.ictm=invert(this.ctm),this.loaded=!0)}} Page.prototype={hide:function(){this.loaded&amp;&amp;this.shown&amp;&amp;(this.content_box.classList.remove("opened"),this.shown=!1)},show:function(){this.loaded&amp;&amp;!this.shown&amp;&amp;(this.content_box.classList.add("opened"),this.shown=!0)},rescale:function(a){this.cur_scale=0===a?this.original_scale:a;this.loaded&amp;&amp;(a=this.content_box.style,a.msTransform=a.webkitTransform=a.transform="scale("+this.cur_scale.toFixed(3)+")");a=this.page.style;a.height=this.original_height*this.cur_scale+"px";a.width=this.original_width*this.cur_scale+ "px"},view_position:function(){var a=this.page,b=a.parentNode;return[b.scrollLeft-a.offsetLeft-a.clientLeft,b.scrollTop-a.offsetTop-a.clientTop]},height:function(){return this.page.clientHeight},width:function(){return this.page.clientWidth}};function Viewer(a){this.config=clone_and_extend_objs(DEFAULT_CONFIG,0&lt;arguments.length?a:{});this.pages_loading=[];this.init_before_loading_content();var b=this;document.addEventListener("DOMContentLoaded",function(){b.init_after_loading_content()},!1)} Viewer.prototype={scale:1,cur_page_idx:0,first_page_idx:0,init_before_loading_content:function(){this.pre_hide_pages()},initialize_radio_button:function(){for(var a=document.getElementsByClassName(CSS_CLASS_NAMES.input_radio),b=0;b&lt;a.length;b++)a[b].addEventListener("click",function(){this.classList.toggle("checked")})},init_after_loading_content:function(){this.sidebar=document.getElementById(this.config.sidebar_id);this.outline=document.getElementById(this.config.outline_id);this.container=document.getElementById(this.config.container_id); this.loading_indicator=document.getElementsByClassName(this.config.loading_indicator_cls)[0];for(var a=!0,b=this.outline.childNodes,c=0,e=b.length;c&lt;e;++c)if("ul"===b[c].nodeName.toLowerCase()){a=!1;break}a||this.sidebar.classList.add("opened");this.find_pages();if(0!=this.pages.length){disable_dragstart(document.getElementsByClassName(CSS_CLASS_NAMES.background_image));this.config.key_handler&amp;&amp;this.register_key_handler();var h=this;this.config.hashchange_handler&amp;&amp;window.addEventListener("hashchange", function(a){h.navigate_to_dest(document.location.hash.substring(1))},!1);this.config.view_history_handler&amp;&amp;window.addEventListener("popstate",function(a){a.state&amp;&amp;h.navigate_to_dest(a.state)},!1);this.container.addEventListener("scroll",function(){h.update_page_idx();h.schedule_render(!0)},!1);[this.container,this.outline].forEach(function(a){a.addEventListener("click",h.link_handler.bind(h),!1)});this.initialize_radio_button();this.render()}},find_pages:function(){for(var a=[],b={},c=this.container.childNodes, e=0,h=c.length;e&lt;h;++e){var d=c[e];d.nodeType===Node.ELEMENT_NODE&amp;&amp;d.classList.contains(CSS_CLASS_NAMES.page_frame)&amp;&amp;(d=new Page(d),a.push(d),b[d.num]=a.length-1)}this.pages=a;this.page_map=b},load_page:function(a,b,c){var e=this.pages;if(!(a&gt;=e.length||(e=e[a],e.loaded||this.pages_loading[a]))){var e=e.page,h=e.getAttribute("data-page-url");if(h){this.pages_loading[a]=!0;var d=e.getElementsByClassName(this.config.loading_indicator_cls)[0];"undefined"===typeof d&amp;&amp;(d=this.loading_indicator.cloneNode(!0), d.classList.add("active"),e.appendChild(d));var f=this,g=new XMLHttpRequest;g.open("GET",h,!0);g.onload=function(){if(200===g.status||0===g.status){var b=document.createElement("div");b.innerHTML=g.responseText;for(var d=null,b=b.childNodes,e=0,h=b.length;e&lt;h;++e){var p=b[e];if(p.nodeType===Node.ELEMENT_NODE&amp;&amp;p.classList.contains(CSS_CLASS_NAMES.page_frame)){d=p;break}}b=f.pages[a];f.container.replaceChild(d,b.page);b=new Page(d);f.pages[a]=b;b.hide();b.rescale(f.scale);disable_dragstart(d.getElementsByClassName(CSS_CLASS_NAMES.background_image)); f.schedule_render(!1);c&amp;&amp;c(b)}delete f.pages_loading[a]};g.send(null)}void 0===b&amp;&amp;(b=this.config.preload_pages);0&lt;--b&amp;&amp;(f=this,setTimeout(function(){f.load_page(a+1,b)},0))}},pre_hide_pages:function(){var a="@media screen{."+CSS_CLASS_NAMES.page_content_box+"{display:none;}}",b=document.createElement("style");b.styleSheet?b.styleSheet.cssText=a:b.appendChild(document.createTextNode(a));document.head.appendChild(b)},render:function(){for(var a=this.container,b=a.scrollTop,c=a.clientHeight,a=b-c,b= b+c+c,c=this.pages,e=0,h=c.length;e&lt;h;++e){var d=c[e],f=d.page,g=f.offsetTop+f.clientTop,f=g+f.clientHeight;g&lt;=b&amp;&amp;f&gt;=a?d.loaded?d.show():this.load_page(e):d.hide()}},update_page_idx:function(){var a=this.pages,b=a.length;if(!(2&gt;b)){for(var c=this.container,e=c.scrollTop,c=e+c.clientHeight,h=-1,d=b,f=d-h;1&lt;f;){var g=h+Math.floor(f/2),f=a[g].page;f.offsetTop+f.clientTop+f.clientHeight&gt;=e?d=g:h=g;f=d-h}this.first_page_idx=d;for(var g=h=this.cur_page_idx,k=0;d&lt;b;++d){var f=a[d].page,l=f.offsetTop+f.clientTop, f=f.clientHeight;if(l&gt;c)break;f=(Math.min(c,l+f)-Math.max(e,l))/f;if(d===h&amp;&amp;Math.abs(f-1)&lt;=EPS){g=h;break}f&gt;k&amp;&amp;(k=f,g=d)}this.cur_page_idx=g}},schedule_render:function(a){if(void 0!==this.render_timer){if(!a)return;clearTimeout(this.render_timer)}var b=this;this.render_timer=setTimeout(function(){delete b.render_timer;b.render()},this.config.render_timeout)},register_key_handler:function(){var a=this;window.addEventListener("DOMMouseScroll",function(b){if(b.ctrlKey){b.preventDefault();var c=a.container, e=c.getBoundingClientRect(),c=[b.clientX-e.left-c.clientLeft,b.clientY-e.top-c.clientTop];a.rescale(Math.pow(a.config.scale_step,b.detail),!0,c)}},!1);window.addEventListener("keydown",function(b){var c=!1,e=b.ctrlKey||b.metaKey,h=b.altKey;switch(b.keyCode){case 61:case 107:case 187:e&amp;&amp;(a.rescale(1/a.config.scale_step,!0),c=!0);break;case 173:case 109:case 189:e&amp;&amp;(a.rescale(a.config.scale_step,!0),c=!0);break;case 48:e&amp;&amp;(a.rescale(0,!1),c=!0);break;case 33:h?a.scroll_to(a.cur_page_idx-1):a.container.scrollTop-= a.container.clientHeight;c=!0;break;case 34:h?a.scroll_to(a.cur_page_idx+1):a.container.scrollTop+=a.container.clientHeight;c=!0;break;case 35:a.container.scrollTop=a.container.scrollHeight;c=!0;break;case 36:a.container.scrollTop=0,c=!0}c&amp;&amp;b.preventDefault()},!1)},rescale:function(a,b,c){var e=this.scale;this.scale=a=0===a?1:b?e*a:a;c||(c=[0,0]);b=this.container;c[0]+=b.scrollLeft;c[1]+=b.scrollTop;for(var h=this.pages,d=h.length,f=this.first_page_idx;f&lt;d;++f){var g=h[f].page;if(g.offsetTop+g.clientTop&gt;= c[1])break}g=f-1;0&gt;g&amp;&amp;(g=0);var g=h[g].page,k=g.clientWidth,f=g.clientHeight,l=g.offsetLeft+g.clientLeft,m=c[0]-l;0&gt;m?m=0:m&gt;k&amp;&amp;(m=k);k=g.offsetTop+g.clientTop;c=c[1]-k;0&gt;c?c=0:c&gt;f&amp;&amp;(c=f);for(f=0;f&lt;d;++f)h[f].rescale(a);b.scrollLeft+=m/e*a+g.offsetLeft+g.clientLeft-m-l;b.scrollTop+=c/e*a+g.offsetTop+g.clientTop-c-k;this.schedule_render(!0)},fit_width:function(){var a=this.cur_page_idx;this.rescale(this.container.clientWidth/this.pages[a].width(),!0);this.scroll_to(a)},fit_height:function(){var a=this.cur_page_idx; this.rescale(this.container.clientHeight/this.pages[a].height(),!0);this.scroll_to(a)},get_containing_page:function(a){for(;a;){if(a.nodeType===Node.ELEMENT_NODE&amp;&amp;a.classList.contains(CSS_CLASS_NAMES.page_frame)){a=get_page_number(a);var b=this.page_map;return a in b?this.pages[b[a]]:null}a=a.parentNode}return null},link_handler:function(a){var b=a.target,c=b.getAttribute("data-dest-detail");if(c){if(this.config.view_history_handler)try{var e=this.get_current_view_hash();window.history.replaceState(e, "","#"+e);window.history.pushState(c,"","#"+c)}catch(h){}this.navigate_to_dest(c,this.get_containing_page(b));a.preventDefault()}},navigate_to_dest:function(a,b){try{var c=JSON.parse(a)}catch(e){return}if(c instanceof Array){var h=c[0],d=this.page_map;if(h in d){for(var f=d[h],h=this.pages[f],d=2,g=c.length;d&lt;g;++d){var k=c[d];if(null!==k&amp;&amp;"number"!==typeof k)return}for(;6&gt;c.length;)c.push(null);var g=b||this.pages[this.cur_page_idx],d=g.view_position(),d=transform(g.ictm,[d[0],g.height()-d[1]]), g=this.scale,l=[0,0],m=!0,k=!1,n=this.scale;switch(c[1]){case "XYZ":l=[null===c[2]?d[0]:c[2]*n,null===c[3]?d[1]:c[3]*n];g=c[4];if(null===g||0===g)g=this.scale;k=!0;break;case "Fit":case "FitB":l=[0,0];k=!0;break;case "FitH":case "FitBH":l=[0,null===c[2]?d[1]:c[2]*n];k=!0;break;case "FitV":case "FitBV":l=[null===c[2]?d[0]:c[2]*n,0];k=!0;break;case "FitR":l=[c[2]*n,c[5]*n],m=!1,k=!0}if(k){this.rescale(g,!1);var p=this,c=function(a){l=transform(a.ctm,l);m&amp;&amp;(l[1]=a.height()-l[1]);p.scroll_to(f,l)};h.loaded? c(h):(this.load_page(f,void 0,c),this.scroll_to(f))}}}},scroll_to:function(a,b){var c=this.pages;if(!(0&gt;a||a&gt;=c.length)){c=c[a].view_position();void 0===b&amp;&amp;(b=[0,0]);var e=this.container;e.scrollLeft+=b[0]-c[0];e.scrollTop+=b[1]-c[1]}},get_current_view_hash:function(){var a=[],b=this.pages[this.cur_page_idx];a.push(b.num);a.push("XYZ");var c=b.view_position(),c=transform(b.ictm,[c[0],b.height()-c[1]]);a.push(c[0]/this.scale);a.push(c[1]/this.scale);a.push(this.scale);return JSON.stringify(a)}}; pdf2htmlEX.Viewer=Viewer;})(); </w:t>
        <w:t xml:space="preserve">try{ pdf2htmlEX.defaultViewer = new pdf2htmlEX.Viewer({}); }catch(e){} </w:t>
        <w:t xml:space="preserve">УТВЕРЖДЕНА </w:t>
        <w:t>решением Наблюд</w:t>
        <w:t>ательног</w:t>
        <w:t xml:space="preserve">о совета </w:t>
        <w:t>АО</w:t>
        <w:t xml:space="preserve"> </w:t>
        <w:t>«НС</w:t>
        <w:t>ПК»</w:t>
        <w:t xml:space="preserve"> </w:t>
        <w:t>от</w:t>
        <w:t xml:space="preserve"> 31.0</w:t>
        <w:t>3.20</w:t>
        <w:t>23</w:t>
        <w:t xml:space="preserve"> </w:t>
        <w:t xml:space="preserve">(протокол от </w:t>
        <w:t>31.</w:t>
        <w:t>03.</w:t>
        <w:t>2023</w:t>
        <w:t xml:space="preserve"> </w:t>
        <w:t xml:space="preserve">№ </w:t>
        <w:t>72</w:t>
        <w:t>)</w:t>
        <w:t xml:space="preserve"> </w:t>
        <w:t>Политика в об</w:t>
        <w:t>ласти устойчивог</w:t>
        <w:t>о развития</w:t>
        <w:t xml:space="preserve"> </w:t>
        <w:t>Акционерног</w:t>
        <w:t xml:space="preserve">о общества </w:t>
        <w:t>«Национальная си</w:t>
        <w:t>стема платежны</w:t>
        <w:t>х карт»</w:t>
        <w:t>1</w:t>
        <w:t xml:space="preserve"> </w:t>
        <w:t xml:space="preserve">1 </w:t>
        <w:t>Общие по</w:t>
        <w:t>ложения</w:t>
        <w:t xml:space="preserve"> </w:t>
        <w:t xml:space="preserve">1.1. </w:t>
        <w:t xml:space="preserve">Акционерное </w:t>
        <w:t xml:space="preserve">общество </w:t>
        <w:t xml:space="preserve">«Национальная </w:t>
        <w:t>си</w:t>
        <w:t xml:space="preserve">стема </w:t>
        <w:t xml:space="preserve">платежных </w:t>
        <w:t>карт</w:t>
        <w:t xml:space="preserve">» </w:t>
        <w:t xml:space="preserve">(далее </w:t>
        <w:t>–</w:t>
        <w:t xml:space="preserve"> </w:t>
        <w:t xml:space="preserve">НСПК, </w:t>
        <w:t>Общество)</w:t>
        <w:t xml:space="preserve"> </w:t>
        <w:t xml:space="preserve">уникальная </w:t>
        <w:t xml:space="preserve">компания </w:t>
        <w:t xml:space="preserve">в </w:t>
        <w:t>России,</w:t>
        <w:t xml:space="preserve"> </w:t>
        <w:t xml:space="preserve">от </w:t>
        <w:t xml:space="preserve">деятельности </w:t>
        <w:t xml:space="preserve">которой </w:t>
        <w:t xml:space="preserve">зависит </w:t>
        <w:t>стабиль</w:t>
        <w:t xml:space="preserve">ность </w:t>
        <w:t xml:space="preserve">рынка </w:t>
        <w:t>п</w:t>
        <w:t xml:space="preserve">латежных </w:t>
        <w:t xml:space="preserve">услуг </w:t>
        <w:t xml:space="preserve">и, </w:t>
        <w:t xml:space="preserve">как </w:t>
        <w:t>следствие,</w:t>
        <w:t xml:space="preserve"> </w:t>
        <w:t xml:space="preserve">нормальное </w:t>
        <w:t>функци</w:t>
        <w:t xml:space="preserve">онирование </w:t>
        <w:t xml:space="preserve">экономики </w:t>
        <w:t xml:space="preserve">в </w:t>
        <w:t xml:space="preserve">целом, </w:t>
        <w:t xml:space="preserve">что </w:t>
        <w:t xml:space="preserve">во </w:t>
        <w:t xml:space="preserve">многом </w:t>
        <w:t>определяет</w:t>
        <w:t xml:space="preserve"> </w:t>
        <w:t xml:space="preserve">изложенные </w:t>
        <w:t>ниже подходы Обще</w:t>
        <w:t xml:space="preserve">ства в области </w:t>
        <w:t>устойчивог</w:t>
        <w:t>о развития.</w:t>
        <w:t xml:space="preserve"> </w:t>
        <w:t xml:space="preserve">1.2. </w:t>
        <w:t>П</w:t>
        <w:t>олитика</w:t>
        <w:t xml:space="preserve"> </w:t>
        <w:t xml:space="preserve">в </w:t>
        <w:t xml:space="preserve">области </w:t>
        <w:t xml:space="preserve">устойчивого </w:t>
        <w:t>развития</w:t>
        <w:t xml:space="preserve"> </w:t>
        <w:t>(</w:t>
        <w:t xml:space="preserve">далее </w:t>
        <w:t xml:space="preserve">- </w:t>
        <w:t xml:space="preserve">Политика) </w:t>
        <w:t>НСПК,</w:t>
        <w:t xml:space="preserve"> </w:t>
        <w:t xml:space="preserve">является </w:t>
        <w:t>внутре</w:t>
        <w:t xml:space="preserve">нним </w:t>
        <w:t>докуме</w:t>
        <w:t xml:space="preserve">нтом, </w:t>
        <w:t>систематиз</w:t>
        <w:t xml:space="preserve">ирующим </w:t>
        <w:t>деятель</w:t>
        <w:t>ность</w:t>
        <w:t xml:space="preserve"> </w:t>
        <w:t xml:space="preserve">Общества </w:t>
        <w:t xml:space="preserve">и </w:t>
        <w:t>опреде</w:t>
        <w:t xml:space="preserve">ляющим </w:t>
        <w:t>соответств</w:t>
        <w:t xml:space="preserve">ующие </w:t>
        <w:t xml:space="preserve">подходы </w:t>
        <w:t xml:space="preserve">в </w:t>
        <w:t xml:space="preserve">сфере </w:t>
        <w:t>устойчив</w:t>
        <w:t xml:space="preserve">ого </w:t>
        <w:t>развития.</w:t>
        <w:t xml:space="preserve"> </w:t>
        <w:t xml:space="preserve">1.3. </w:t>
        <w:t xml:space="preserve">Настоящая </w:t>
        <w:t xml:space="preserve">Политика </w:t>
        <w:t xml:space="preserve">разработана </w:t>
        <w:t xml:space="preserve">в </w:t>
        <w:t>со</w:t>
        <w:t>ответстви</w:t>
        <w:t xml:space="preserve">и </w:t>
        <w:t xml:space="preserve">с </w:t>
        <w:t>положениями</w:t>
        <w:t xml:space="preserve"> </w:t>
        <w:t>следующих</w:t>
        <w:t xml:space="preserve"> </w:t>
        <w:t>док</w:t>
        <w:t>умент</w:t>
        <w:t>ов</w:t>
        <w:t xml:space="preserve">: </w:t>
        <w:t xml:space="preserve">Указ </w:t>
        <w:t xml:space="preserve">Президента </w:t>
        <w:t xml:space="preserve">Российской </w:t>
        <w:t xml:space="preserve">Федерации </w:t>
        <w:t xml:space="preserve">от </w:t>
        <w:t xml:space="preserve">7 </w:t>
        <w:t xml:space="preserve">мая </w:t>
        <w:t xml:space="preserve">2018 </w:t>
        <w:t xml:space="preserve">г. </w:t>
        <w:t xml:space="preserve">№ </w:t>
        <w:t>2</w:t>
        <w:t xml:space="preserve">04 </w:t>
        <w:t xml:space="preserve">«О </w:t>
        <w:t>национальны</w:t>
        <w:t xml:space="preserve">х </w:t>
        <w:t xml:space="preserve">целях </w:t>
        <w:t xml:space="preserve">и </w:t>
        <w:t>стр</w:t>
        <w:t xml:space="preserve">атегических </w:t>
        <w:t>задача</w:t>
        <w:t xml:space="preserve">х </w:t>
        <w:t xml:space="preserve">развития </w:t>
        <w:t>Р</w:t>
        <w:t>оссийско</w:t>
        <w:t xml:space="preserve">й </w:t>
        <w:t xml:space="preserve">Федерации </w:t>
        <w:t>на период д</w:t>
        <w:t>о 2024 года»</w:t>
        <w:t xml:space="preserve">; </w:t>
        <w:t xml:space="preserve">Указ </w:t>
        <w:t xml:space="preserve">Президента </w:t>
        <w:t xml:space="preserve">РФ </w:t>
        <w:t xml:space="preserve">от </w:t>
        <w:t xml:space="preserve">21.07.2020 </w:t>
        <w:t xml:space="preserve">№ </w:t>
        <w:t xml:space="preserve">474 </w:t>
        <w:t xml:space="preserve">«О </w:t>
        <w:t xml:space="preserve">национальных </w:t>
        <w:t>ц</w:t>
        <w:t>еля</w:t>
        <w:t xml:space="preserve">х </w:t>
        <w:t>развития Росс</w:t>
        <w:t>ийской Феде</w:t>
        <w:t>рации на пе</w:t>
        <w:t>риод</w:t>
        <w:t xml:space="preserve"> до 2030 г</w:t>
        <w:t>ода</w:t>
        <w:t>»;</w:t>
        <w:t xml:space="preserve"> </w:t>
        <w:t xml:space="preserve">Основные </w:t>
        <w:t>направл</w:t>
        <w:t xml:space="preserve">ения </w:t>
        <w:t xml:space="preserve">развития </w:t>
        <w:t xml:space="preserve">финансового </w:t>
        <w:t xml:space="preserve">рынка </w:t>
        <w:t xml:space="preserve">Российской </w:t>
        <w:t xml:space="preserve">Федерации на </w:t>
        <w:t>2</w:t>
        <w:t>022 год и пер</w:t>
        <w:t xml:space="preserve">иод 2023 и </w:t>
        <w:t>2024 годов</w:t>
        <w:t xml:space="preserve">; </w:t>
        <w:t>1</w:t>
        <w:t xml:space="preserve"> </w:t>
        <w:t>Настоящ</w:t>
        <w:t xml:space="preserve">ий </w:t>
        <w:t xml:space="preserve">документ </w:t>
        <w:t xml:space="preserve">содержит </w:t>
        <w:t>инф</w:t>
        <w:t xml:space="preserve">ормацию, </w:t>
        <w:t xml:space="preserve">доступ </w:t>
        <w:t xml:space="preserve">к </w:t>
        <w:t xml:space="preserve">которой </w:t>
        <w:t xml:space="preserve">ограничен </w:t>
        <w:t xml:space="preserve">в </w:t>
        <w:t xml:space="preserve">соответствии </w:t>
        <w:t xml:space="preserve">с </w:t>
        <w:t xml:space="preserve">законодательством </w:t>
        <w:t xml:space="preserve">Российской </w:t>
        <w:t xml:space="preserve">Федерации </w:t>
        <w:t xml:space="preserve">и </w:t>
        <w:t xml:space="preserve">которая </w:t>
        <w:t>пр</w:t>
        <w:t xml:space="preserve">едназначена </w:t>
        <w:t xml:space="preserve">только </w:t>
        <w:t xml:space="preserve">для </w:t>
        <w:t>ис</w:t>
        <w:t xml:space="preserve">пользования </w:t>
        <w:t>упо</w:t>
        <w:t xml:space="preserve">лномоченными </w:t>
        <w:t xml:space="preserve">АО </w:t>
        <w:t xml:space="preserve">«НСПК» </w:t>
        <w:t xml:space="preserve">получателями </w:t>
        <w:t xml:space="preserve">(уполномоченными лицами). </w:t>
        <w:t xml:space="preserve">Если Вы не </w:t>
        <w:t>являетесь у</w:t>
        <w:t>полномоченным лицом</w:t>
        <w:t xml:space="preserve"> или Вам </w:t>
        <w:t>неизвестно, я</w:t>
        <w:t>вляетесь ли Вы та</w:t>
        <w:t xml:space="preserve">ким </w:t>
        <w:t xml:space="preserve">уполномоченным </w:t>
        <w:t>лиц</w:t>
        <w:t xml:space="preserve">ом, </w:t>
        <w:t xml:space="preserve">то </w:t>
        <w:t xml:space="preserve">уведомляем, </w:t>
        <w:t xml:space="preserve">что </w:t>
        <w:t xml:space="preserve">любое </w:t>
        <w:t xml:space="preserve">раскрытие, </w:t>
        <w:t xml:space="preserve">распространение </w:t>
        <w:t xml:space="preserve">или </w:t>
        <w:t xml:space="preserve">копирование </w:t>
        <w:t xml:space="preserve">этой </w:t>
        <w:t xml:space="preserve">информации </w:t>
        <w:t xml:space="preserve">влечет </w:t>
        <w:t xml:space="preserve">за </w:t>
        <w:t xml:space="preserve">собой </w:t>
        <w:t xml:space="preserve">установленную </w:t>
        <w:t xml:space="preserve">законом </w:t>
        <w:t xml:space="preserve">ответственность. </w:t>
        <w:t xml:space="preserve">Если </w:t>
        <w:t xml:space="preserve">Вы </w:t>
        <w:t xml:space="preserve">не </w:t>
        <w:t>являете</w:t>
        <w:t xml:space="preserve">сь </w:t>
        <w:t>уполномоч</w:t>
        <w:t xml:space="preserve">енным </w:t>
        <w:t>лицом</w:t>
        <w:t xml:space="preserve">, </w:t>
        <w:t xml:space="preserve">просим </w:t>
        <w:t xml:space="preserve">Вас </w:t>
        <w:t xml:space="preserve">незамедлительно </w:t>
        <w:t>инфо</w:t>
        <w:t xml:space="preserve">рмировать </w:t>
        <w:t xml:space="preserve">об </w:t>
        <w:t xml:space="preserve">этом </w:t>
        <w:t xml:space="preserve">АО </w:t>
        <w:t xml:space="preserve">«НСПК» </w:t>
        <w:t xml:space="preserve">(адрес: </w:t>
        <w:t>11</w:t>
        <w:t xml:space="preserve">5184, </w:t>
        <w:t xml:space="preserve">Москва, </w:t>
        <w:t xml:space="preserve">ул. </w:t>
        <w:t xml:space="preserve">Большая </w:t>
        <w:t xml:space="preserve">Татарская, </w:t>
        <w:t xml:space="preserve">д.11А, </w:t>
        <w:t>e</w:t>
        <w:t xml:space="preserve">-mail: </w:t>
        <w:t>info@nspk.ru), и удалить полученную информацию.</w:t>
        <w:t xml:space="preserve"> </w:t>
        <w:t>2</w:t>
        <w:t xml:space="preserve"> </w:t>
        <w:t>Стратегия развит</w:t>
        <w:t>ия национальн</w:t>
        <w:t>ой платежной с</w:t>
        <w:t>истемы на 20</w:t>
        <w:t>21</w:t>
        <w:t xml:space="preserve">-2023 </w:t>
        <w:t>гг.</w:t>
        <w:t xml:space="preserve">; </w:t>
        <w:t>Рекомендаци</w:t>
        <w:t xml:space="preserve">и </w:t>
        <w:t xml:space="preserve">Банка России по </w:t>
        <w:t>раскрытию публичными акционерными</w:t>
        <w:t xml:space="preserve"> </w:t>
        <w:t xml:space="preserve">обществами </w:t>
        <w:t xml:space="preserve">нефинансовой </w:t>
        <w:t xml:space="preserve">информации, </w:t>
        <w:t xml:space="preserve">связанной </w:t>
        <w:t xml:space="preserve">с </w:t>
        <w:t>деятель</w:t>
        <w:t xml:space="preserve">ностью </w:t>
        <w:t xml:space="preserve">таких </w:t>
        <w:t>обществ</w:t>
        <w:t xml:space="preserve"> </w:t>
        <w:t>(</w:t>
        <w:t xml:space="preserve">Информационное </w:t>
        <w:t xml:space="preserve">письмо </w:t>
        <w:t xml:space="preserve">Банка </w:t>
        <w:t xml:space="preserve">России </w:t>
        <w:t>о</w:t>
        <w:t xml:space="preserve">т </w:t>
        <w:t xml:space="preserve">12.07.2021 </w:t>
        <w:t xml:space="preserve">№ </w:t>
        <w:t>ИН</w:t>
        <w:t>-</w:t>
        <w:t>06</w:t>
        <w:t>-</w:t>
        <w:t xml:space="preserve">28/49); </w:t>
        <w:t>Рекомендаци</w:t>
        <w:t xml:space="preserve">и </w:t>
        <w:t xml:space="preserve">Банка </w:t>
        <w:t xml:space="preserve">России </w:t>
        <w:t>по</w:t>
        <w:t xml:space="preserve"> </w:t>
        <w:t xml:space="preserve">учету </w:t>
        <w:t xml:space="preserve">советом </w:t>
        <w:t>директоров</w:t>
        <w:t xml:space="preserve"> </w:t>
        <w:t xml:space="preserve">(наблюдательным </w:t>
        <w:t xml:space="preserve">советом) </w:t>
        <w:t xml:space="preserve">публичного </w:t>
        <w:t>акционерн</w:t>
        <w:t xml:space="preserve">ого </w:t>
        <w:t xml:space="preserve">общества </w:t>
        <w:t>ф</w:t>
        <w:t>акторов,</w:t>
        <w:t xml:space="preserve"> </w:t>
        <w:t xml:space="preserve">связанных </w:t>
        <w:t xml:space="preserve">с </w:t>
        <w:t xml:space="preserve">окружающей </w:t>
        <w:t>сре</w:t>
        <w:t xml:space="preserve">дой, </w:t>
        <w:t xml:space="preserve">социальных </w:t>
        <w:t xml:space="preserve">факторов </w:t>
        <w:t xml:space="preserve">и </w:t>
        <w:t xml:space="preserve">факторов </w:t>
        <w:t>корпоративного</w:t>
        <w:t xml:space="preserve"> </w:t>
        <w:t>управления</w:t>
        <w:t xml:space="preserve"> </w:t>
        <w:t>(ESG</w:t>
        <w:t>-</w:t>
        <w:t xml:space="preserve">факторов), </w:t>
        <w:t xml:space="preserve">а </w:t>
        <w:t xml:space="preserve">также </w:t>
        <w:t xml:space="preserve">вопросов </w:t>
        <w:t>устойчивог</w:t>
        <w:t xml:space="preserve">о </w:t>
        <w:t>развития</w:t>
        <w:t xml:space="preserve"> </w:t>
        <w:t>(</w:t>
        <w:t>Информа</w:t>
        <w:t xml:space="preserve">ционное </w:t>
        <w:t xml:space="preserve">письмо </w:t>
        <w:t xml:space="preserve">Банка </w:t>
        <w:t>России</w:t>
        <w:t xml:space="preserve"> </w:t>
        <w:t xml:space="preserve">от </w:t>
        <w:t xml:space="preserve">16.12.2021 </w:t>
        <w:t xml:space="preserve">№ </w:t>
        <w:t>И</w:t>
        <w:t>Н</w:t>
        <w:t>-</w:t>
        <w:t>06</w:t>
        <w:t>-</w:t>
        <w:t>28/96</w:t>
        <w:t>).</w:t>
        <w:t xml:space="preserve"> </w:t>
        <w:t xml:space="preserve">1.4. </w:t>
        <w:t xml:space="preserve">Кроме </w:t>
        <w:t xml:space="preserve">того, </w:t>
        <w:t xml:space="preserve">при </w:t>
        <w:t xml:space="preserve">разработке </w:t>
        <w:t xml:space="preserve">настоящей </w:t>
        <w:t>Политики</w:t>
        <w:t xml:space="preserve"> </w:t>
        <w:t xml:space="preserve">принимались </w:t>
        <w:t xml:space="preserve">во </w:t>
        <w:t xml:space="preserve">внимание </w:t>
        <w:t>положен</w:t>
        <w:t>ия</w:t>
        <w:t xml:space="preserve"> </w:t>
        <w:t>междунаро</w:t>
        <w:t>дного</w:t>
        <w:t xml:space="preserve"> </w:t>
        <w:t xml:space="preserve">стандарта </w:t>
        <w:t xml:space="preserve">нефинансовой </w:t>
        <w:t xml:space="preserve">отчетности </w:t>
        <w:t xml:space="preserve">Global Reporting </w:t>
        <w:t>Initiati</w:t>
        <w:t xml:space="preserve">ve </w:t>
        <w:t>(далее –</w:t>
        <w:t xml:space="preserve"> </w:t>
        <w:t>GRI)</w:t>
        <w:t xml:space="preserve">, а также </w:t>
        <w:t>Резолюци</w:t>
        <w:t xml:space="preserve">и </w:t>
        <w:t>70/1 Г</w:t>
        <w:t>енераль</w:t>
        <w:t xml:space="preserve">ной </w:t>
        <w:t>Ассамблеи</w:t>
        <w:t xml:space="preserve"> </w:t>
        <w:t>ООН</w:t>
        <w:t xml:space="preserve"> </w:t>
        <w:t>«Преобразова</w:t>
        <w:t xml:space="preserve">ние </w:t>
        <w:t xml:space="preserve">нашего </w:t>
        <w:t xml:space="preserve">мира: </w:t>
        <w:t xml:space="preserve">Повестка </w:t>
        <w:t xml:space="preserve">дня </w:t>
        <w:t xml:space="preserve">в </w:t>
        <w:t>об</w:t>
        <w:t>ласт</w:t>
        <w:t xml:space="preserve">и </w:t>
        <w:t xml:space="preserve">устойчивого </w:t>
        <w:t xml:space="preserve">развития </w:t>
        <w:t>н</w:t>
        <w:t xml:space="preserve">а </w:t>
        <w:t xml:space="preserve">период </w:t>
        <w:t xml:space="preserve">до </w:t>
        <w:t xml:space="preserve">2030 </w:t>
        <w:t>года</w:t>
        <w:t xml:space="preserve">», </w:t>
        <w:t xml:space="preserve">принятой </w:t>
        <w:t xml:space="preserve">25 </w:t>
        <w:t xml:space="preserve">сентября </w:t>
        <w:t xml:space="preserve">2015 </w:t>
        <w:t>года</w:t>
        <w:t xml:space="preserve"> </w:t>
        <w:t>(далее –</w:t>
        <w:t xml:space="preserve"> </w:t>
        <w:t>Пов</w:t>
        <w:t>естка</w:t>
        <w:t xml:space="preserve">-2030). </w:t>
        <w:t xml:space="preserve">1.5. </w:t>
        <w:t xml:space="preserve">Если </w:t>
        <w:t>и</w:t>
        <w:t xml:space="preserve">ное </w:t>
        <w:t xml:space="preserve">не </w:t>
        <w:t xml:space="preserve">предусмотрено </w:t>
        <w:t xml:space="preserve">положениями </w:t>
        <w:t xml:space="preserve">настоящей </w:t>
        <w:t>Политики,</w:t>
        <w:t xml:space="preserve"> </w:t>
        <w:t xml:space="preserve">используемые </w:t>
        <w:t xml:space="preserve">термины </w:t>
        <w:t xml:space="preserve">и </w:t>
        <w:t xml:space="preserve">определения </w:t>
        <w:t xml:space="preserve">в </w:t>
        <w:t xml:space="preserve">сфере </w:t>
        <w:t xml:space="preserve">устойчивого </w:t>
        <w:t>развити</w:t>
        <w:t xml:space="preserve">я </w:t>
        <w:t xml:space="preserve">понимаются </w:t>
        <w:t xml:space="preserve">в </w:t>
        <w:t xml:space="preserve">соответствии </w:t>
        <w:t xml:space="preserve">с </w:t>
        <w:t xml:space="preserve">Глоссарием </w:t>
        <w:t xml:space="preserve">терминов </w:t>
        <w:t xml:space="preserve">в </w:t>
        <w:t xml:space="preserve">области </w:t>
        <w:t>устойчивого</w:t>
        <w:t xml:space="preserve"> </w:t>
        <w:t>развития Банка Р</w:t>
        <w:t>оссии.</w:t>
        <w:t xml:space="preserve"> </w:t>
        <w:t xml:space="preserve">1.6. </w:t>
        <w:t xml:space="preserve">Настоящая </w:t>
        <w:t xml:space="preserve">Политика </w:t>
        <w:t>распр</w:t>
        <w:t xml:space="preserve">остраняется </w:t>
        <w:t xml:space="preserve">на </w:t>
        <w:t xml:space="preserve">все </w:t>
        <w:t>структур</w:t>
        <w:t xml:space="preserve">ные </w:t>
        <w:t>подразделен</w:t>
        <w:t>ия</w:t>
        <w:t xml:space="preserve"> </w:t>
        <w:t>и всех</w:t>
        <w:t xml:space="preserve"> </w:t>
        <w:t>работников Общества</w:t>
        <w:t xml:space="preserve">. </w:t>
        <w:t>1.</w:t>
        <w:t>7</w:t>
        <w:t xml:space="preserve">. </w:t>
        <w:t xml:space="preserve">НСПК </w:t>
        <w:t xml:space="preserve">призывает </w:t>
        <w:t xml:space="preserve">своих </w:t>
        <w:t xml:space="preserve">партнеров, </w:t>
        <w:t xml:space="preserve">подрядчиков, </w:t>
        <w:t>п</w:t>
        <w:t>оставщик</w:t>
        <w:t xml:space="preserve">ов </w:t>
        <w:t xml:space="preserve">и </w:t>
        <w:t xml:space="preserve">других </w:t>
        <w:t xml:space="preserve">контрагентов, </w:t>
        <w:t xml:space="preserve">с </w:t>
        <w:t>котор</w:t>
        <w:t xml:space="preserve">ыми </w:t>
        <w:t>взаимодейс</w:t>
        <w:t xml:space="preserve">твует </w:t>
        <w:t>Общество,</w:t>
        <w:t xml:space="preserve"> </w:t>
        <w:t>придерживатьс</w:t>
        <w:t xml:space="preserve">я </w:t>
        <w:t xml:space="preserve">в </w:t>
        <w:t xml:space="preserve">своей </w:t>
        <w:t>деятельн</w:t>
        <w:t xml:space="preserve">ости </w:t>
        <w:t xml:space="preserve">принципов </w:t>
        <w:t xml:space="preserve">и </w:t>
        <w:t xml:space="preserve">целей, </w:t>
        <w:t xml:space="preserve">изложенных </w:t>
        <w:t xml:space="preserve">в </w:t>
        <w:t xml:space="preserve">Политике. </w:t>
        <w:t xml:space="preserve">2 </w:t>
        <w:t>Цел</w:t>
        <w:t>ь</w:t>
        <w:t xml:space="preserve"> </w:t>
        <w:t>и задачи По</w:t>
        <w:t>литики</w:t>
        <w:t xml:space="preserve"> </w:t>
        <w:t xml:space="preserve">2.1. </w:t>
        <w:t xml:space="preserve">Целью </w:t>
        <w:t>настоящ</w:t>
        <w:t>ей</w:t>
        <w:t xml:space="preserve"> </w:t>
        <w:t xml:space="preserve">Политики </w:t>
        <w:t>являет</w:t>
        <w:t xml:space="preserve">ся </w:t>
        <w:t xml:space="preserve">выражение </w:t>
        <w:t>п</w:t>
        <w:t xml:space="preserve">озиции </w:t>
        <w:t>Обще</w:t>
        <w:t xml:space="preserve">ства </w:t>
        <w:t xml:space="preserve">по </w:t>
        <w:t xml:space="preserve">вопросам </w:t>
        <w:t>усто</w:t>
        <w:t xml:space="preserve">йчивого </w:t>
        <w:t xml:space="preserve">развития </w:t>
        <w:t xml:space="preserve">и </w:t>
        <w:t xml:space="preserve">систематизация </w:t>
        <w:t xml:space="preserve">подходов </w:t>
        <w:t xml:space="preserve">Общества </w:t>
        <w:t xml:space="preserve">к </w:t>
        <w:t>деятельности в о</w:t>
        <w:t>бласти усто</w:t>
        <w:t>йчивого раз</w:t>
        <w:t>вития.</w:t>
        <w:t xml:space="preserve"> </w:t>
        <w:t>3</w:t>
        <w:t xml:space="preserve"> </w:t>
        <w:t xml:space="preserve">2.2. </w:t>
        <w:t>Задачами П</w:t>
        <w:t>олитики являются</w:t>
        <w:t>:</w:t>
        <w:t xml:space="preserve"> </w:t>
        <w:t>формирование цел</w:t>
        <w:t xml:space="preserve">ей и </w:t>
        <w:t xml:space="preserve">принципов </w:t>
        <w:t xml:space="preserve">деятельности Общества </w:t>
        <w:t xml:space="preserve">по </w:t>
        <w:t xml:space="preserve">вопросам </w:t>
        <w:t xml:space="preserve">устойчивого </w:t>
        <w:t>развития;</w:t>
        <w:t xml:space="preserve"> </w:t>
        <w:t xml:space="preserve">выделение </w:t>
        <w:t xml:space="preserve">основных </w:t>
        <w:t>направлений</w:t>
        <w:t xml:space="preserve"> </w:t>
        <w:t xml:space="preserve">деятельности </w:t>
        <w:t xml:space="preserve">Общества </w:t>
        <w:t xml:space="preserve">в </w:t>
        <w:t>област</w:t>
        <w:t xml:space="preserve">и </w:t>
        <w:t>устойчивого развит</w:t>
        <w:t>ия;</w:t>
        <w:t xml:space="preserve"> </w:t>
        <w:t>распростра</w:t>
        <w:t>нение/информир</w:t>
        <w:t xml:space="preserve">ование </w:t>
        <w:t>за</w:t>
        <w:t>интересованны</w:t>
        <w:t xml:space="preserve">х </w:t>
        <w:t xml:space="preserve">сторон </w:t>
        <w:t xml:space="preserve">о </w:t>
        <w:t>деятельности в о</w:t>
        <w:t>бласти усто</w:t>
        <w:t>йчивого раз</w:t>
        <w:t>вития;</w:t>
        <w:t xml:space="preserve"> </w:t>
        <w:t xml:space="preserve">декларирование </w:t>
        <w:t xml:space="preserve">приверженности </w:t>
        <w:t xml:space="preserve">основным </w:t>
        <w:t xml:space="preserve">принципам </w:t>
        <w:t xml:space="preserve">и </w:t>
        <w:t xml:space="preserve">стандартам </w:t>
        <w:t xml:space="preserve">в </w:t>
        <w:t>области устойч</w:t>
        <w:t>ивого</w:t>
        <w:t xml:space="preserve"> </w:t>
        <w:t>развития.</w:t>
        <w:t xml:space="preserve"> </w:t>
        <w:t xml:space="preserve">3 </w:t>
        <w:t>Цель и прин</w:t>
        <w:t>ципы в области уст</w:t>
        <w:t>ойчивого развития</w:t>
        <w:t xml:space="preserve"> </w:t>
        <w:t xml:space="preserve">3.1. </w:t>
        <w:t>Основ</w:t>
        <w:t xml:space="preserve">ной </w:t>
        <w:t>цель</w:t>
        <w:t xml:space="preserve">ю </w:t>
        <w:t xml:space="preserve">Общества </w:t>
        <w:t xml:space="preserve">в </w:t>
        <w:t>облас</w:t>
        <w:t xml:space="preserve">ти </w:t>
        <w:t>устойч</w:t>
        <w:t xml:space="preserve">ивого </w:t>
        <w:t>р</w:t>
        <w:t xml:space="preserve">азвития </w:t>
        <w:t xml:space="preserve">является </w:t>
        <w:t xml:space="preserve">содействие </w:t>
        <w:t>п</w:t>
        <w:t xml:space="preserve">роцветанию </w:t>
        <w:t xml:space="preserve">всех </w:t>
        <w:t>заи</w:t>
        <w:t>нтересованн</w:t>
        <w:t xml:space="preserve">ых </w:t>
        <w:t xml:space="preserve">сторон </w:t>
        <w:t>и</w:t>
        <w:t xml:space="preserve"> </w:t>
        <w:t>госу</w:t>
        <w:t xml:space="preserve">дарства </w:t>
        <w:t xml:space="preserve">в </w:t>
        <w:t>цело</w:t>
        <w:t xml:space="preserve">м </w:t>
        <w:t xml:space="preserve">посредством </w:t>
        <w:t xml:space="preserve">создания </w:t>
        <w:t>устойчивой</w:t>
        <w:t xml:space="preserve"> </w:t>
        <w:t xml:space="preserve">и </w:t>
        <w:t>безопас</w:t>
        <w:t xml:space="preserve">ной </w:t>
        <w:t xml:space="preserve">цифровой </w:t>
        <w:t xml:space="preserve">среды, </w:t>
        <w:t>ответственног</w:t>
        <w:t xml:space="preserve">о </w:t>
        <w:t>ведения бизнеса и</w:t>
        <w:t xml:space="preserve"> внесения позитивного вклада </w:t>
        <w:t xml:space="preserve">в сохранение </w:t>
        <w:t>окружающей ср</w:t>
        <w:t>еды.</w:t>
        <w:t xml:space="preserve"> </w:t>
        <w:t xml:space="preserve">3.2. </w:t>
        <w:t xml:space="preserve">В </w:t>
        <w:t xml:space="preserve">своей </w:t>
        <w:t xml:space="preserve">деятельности </w:t>
        <w:t xml:space="preserve">в </w:t>
        <w:t xml:space="preserve">области </w:t>
        <w:t xml:space="preserve">устойчивого </w:t>
        <w:t xml:space="preserve">развития </w:t>
        <w:t xml:space="preserve">Общество </w:t>
        <w:t>руководствуется сл</w:t>
        <w:t>едующим</w:t>
        <w:t>и принципами:</w:t>
        <w:t xml:space="preserve"> </w:t>
        <w:t xml:space="preserve">соблюдение </w:t>
        <w:t xml:space="preserve">законодательства </w:t>
        <w:t xml:space="preserve">и </w:t>
        <w:t>междунар</w:t>
        <w:t xml:space="preserve">одных </w:t>
        <w:t>норм</w:t>
        <w:t xml:space="preserve"> </w:t>
        <w:t>–</w:t>
        <w:t xml:space="preserve"> </w:t>
        <w:t xml:space="preserve">НСПК </w:t>
        <w:t xml:space="preserve">осуществляет свою деятельность в </w:t>
        <w:t xml:space="preserve">соответствии </w:t>
        <w:t>с требованиями российского</w:t>
        <w:t xml:space="preserve"> </w:t>
        <w:t xml:space="preserve">и </w:t>
        <w:t>применим</w:t>
        <w:t xml:space="preserve">ого </w:t>
        <w:t>междуна</w:t>
        <w:t xml:space="preserve">родного </w:t>
        <w:t>з</w:t>
        <w:t xml:space="preserve">аконодательства, </w:t>
        <w:t>след</w:t>
        <w:t xml:space="preserve">уя </w:t>
        <w:t>принцип</w:t>
        <w:t xml:space="preserve">у </w:t>
        <w:t>верховенства зако</w:t>
        <w:t xml:space="preserve">на и равенства </w:t>
        <w:t>перед законом</w:t>
        <w:t xml:space="preserve">; </w:t>
        <w:t xml:space="preserve">уважение </w:t>
        <w:t xml:space="preserve">интересов </w:t>
        <w:t xml:space="preserve">заинтересованных </w:t>
        <w:t>сторон</w:t>
        <w:t xml:space="preserve"> </w:t>
        <w:t>–</w:t>
        <w:t xml:space="preserve"> </w:t>
        <w:t xml:space="preserve">НСПК </w:t>
        <w:t xml:space="preserve">строит </w:t>
        <w:t xml:space="preserve">свои </w:t>
        <w:t>взаимоотношен</w:t>
        <w:t xml:space="preserve">ия </w:t>
        <w:t xml:space="preserve">с </w:t>
        <w:t>заинтересованны</w:t>
        <w:t xml:space="preserve">ми </w:t>
        <w:t xml:space="preserve">сторонами </w:t>
        <w:t xml:space="preserve">на </w:t>
        <w:t xml:space="preserve">основе </w:t>
        <w:t xml:space="preserve">уважения, </w:t>
        <w:t xml:space="preserve">честности, </w:t>
        <w:t xml:space="preserve">этичности, </w:t>
        <w:t>прозрач</w:t>
        <w:t xml:space="preserve">ности </w:t>
        <w:t xml:space="preserve">и </w:t>
        <w:t xml:space="preserve">обоюдной </w:t>
        <w:t>заинтересова</w:t>
        <w:t xml:space="preserve">нности </w:t>
        <w:t xml:space="preserve">в </w:t>
        <w:t>результатах взаимо</w:t>
        <w:t>действия</w:t>
        <w:t xml:space="preserve">; </w:t>
        <w:t xml:space="preserve">соблюдение </w:t>
        <w:t xml:space="preserve">прав </w:t>
        <w:t>человека</w:t>
        <w:t xml:space="preserve"> </w:t>
        <w:t>–</w:t>
        <w:t xml:space="preserve"> </w:t>
        <w:t xml:space="preserve">НСПК </w:t>
        <w:t xml:space="preserve">признает </w:t>
        <w:t xml:space="preserve">всеобщность </w:t>
        <w:t xml:space="preserve">и </w:t>
        <w:t>неприкоснове</w:t>
        <w:t xml:space="preserve">нность прав </w:t>
        <w:t xml:space="preserve">человека </w:t>
        <w:t xml:space="preserve">и </w:t>
        <w:t xml:space="preserve">стремится к </w:t>
        <w:t xml:space="preserve">недопущению </w:t>
        <w:t xml:space="preserve">любых форм </w:t>
        <w:t xml:space="preserve">ее </w:t>
        <w:t xml:space="preserve">нарушения. </w:t>
        <w:t>В</w:t>
        <w:t xml:space="preserve"> </w:t>
        <w:t xml:space="preserve">своей </w:t>
        <w:t>деятель</w:t>
        <w:t xml:space="preserve">ности </w:t>
        <w:t xml:space="preserve">НСПК </w:t>
        <w:t>об</w:t>
        <w:t xml:space="preserve">еспечивает </w:t>
        <w:t>защит</w:t>
        <w:t xml:space="preserve">у </w:t>
        <w:t xml:space="preserve">персональных </w:t>
        <w:t xml:space="preserve">данных, </w:t>
        <w:t>по</w:t>
        <w:t xml:space="preserve">ддерживает </w:t>
        <w:t xml:space="preserve">инклюзивность </w:t>
        <w:t xml:space="preserve">и </w:t>
        <w:t>повыш</w:t>
        <w:t xml:space="preserve">ает </w:t>
        <w:t>досту</w:t>
        <w:t xml:space="preserve">пность </w:t>
        <w:t xml:space="preserve">платежных услуг </w:t>
        <w:t>населению</w:t>
        <w:t xml:space="preserve">; </w:t>
        <w:t>4</w:t>
        <w:t xml:space="preserve"> </w:t>
        <w:t xml:space="preserve">управление </w:t>
        <w:t xml:space="preserve">нефинансовыми </w:t>
        <w:t>рисками</w:t>
        <w:t xml:space="preserve"> </w:t>
        <w:t>–</w:t>
        <w:t xml:space="preserve"> </w:t>
        <w:t xml:space="preserve">НСПК </w:t>
        <w:t>развив</w:t>
        <w:t xml:space="preserve">ает </w:t>
        <w:t>систему</w:t>
        <w:t xml:space="preserve"> </w:t>
        <w:t xml:space="preserve">управления </w:t>
        <w:t>нефинансов</w:t>
        <w:t xml:space="preserve">ыми </w:t>
        <w:t xml:space="preserve">рисками </w:t>
        <w:t xml:space="preserve">и </w:t>
        <w:t>возм</w:t>
        <w:t xml:space="preserve">ожностями </w:t>
        <w:t xml:space="preserve">с </w:t>
        <w:t>у</w:t>
        <w:t xml:space="preserve">четом </w:t>
        <w:t xml:space="preserve">экологических, </w:t>
        <w:t>социальн</w:t>
        <w:t xml:space="preserve">ых </w:t>
        <w:t xml:space="preserve">и </w:t>
        <w:t xml:space="preserve">управленческих </w:t>
        <w:t xml:space="preserve">факторов, </w:t>
        <w:t xml:space="preserve">возникающими </w:t>
        <w:t xml:space="preserve">в </w:t>
        <w:t>процессе ES</w:t>
        <w:t>G</w:t>
        <w:t>-</w:t>
        <w:t>трансформации б</w:t>
        <w:t>изнеса</w:t>
        <w:t xml:space="preserve">; </w:t>
        <w:t xml:space="preserve">ответственное </w:t>
        <w:t>отношение</w:t>
        <w:t xml:space="preserve"> </w:t>
        <w:t xml:space="preserve">к </w:t>
        <w:t>о</w:t>
        <w:t>кружающ</w:t>
        <w:t xml:space="preserve">ей </w:t>
        <w:t>ср</w:t>
        <w:t>еде</w:t>
        <w:t xml:space="preserve"> </w:t>
        <w:t>–</w:t>
        <w:t xml:space="preserve"> </w:t>
        <w:t xml:space="preserve">НСПК </w:t>
        <w:t xml:space="preserve">стремится </w:t>
        <w:t xml:space="preserve">к </w:t>
        <w:t>ответственном</w:t>
        <w:t xml:space="preserve">у </w:t>
        <w:t>использован</w:t>
        <w:t xml:space="preserve">ию </w:t>
        <w:t xml:space="preserve">ресурсов, </w:t>
        <w:t>со</w:t>
        <w:t xml:space="preserve">действуя </w:t>
        <w:t>разв</w:t>
        <w:t xml:space="preserve">итию </w:t>
        <w:t>культур</w:t>
        <w:t xml:space="preserve">ы </w:t>
        <w:t xml:space="preserve">осознанного </w:t>
        <w:t xml:space="preserve">потребления </w:t>
        <w:t xml:space="preserve">через </w:t>
        <w:t>предоставл</w:t>
        <w:t xml:space="preserve">яемые </w:t>
        <w:t xml:space="preserve">услуги </w:t>
        <w:t xml:space="preserve">и </w:t>
        <w:t>разрабатывае</w:t>
        <w:t xml:space="preserve">мые </w:t>
        <w:t>продукты</w:t>
        <w:t xml:space="preserve">; </w:t>
        <w:t xml:space="preserve">этичное </w:t>
        <w:t>ведени</w:t>
        <w:t xml:space="preserve">е </w:t>
        <w:t>бизнеса</w:t>
        <w:t xml:space="preserve"> </w:t>
        <w:t>–</w:t>
        <w:t xml:space="preserve"> </w:t>
        <w:t xml:space="preserve">НСПК </w:t>
        <w:t xml:space="preserve">в </w:t>
        <w:t xml:space="preserve">своей </w:t>
        <w:t>деятельн</w:t>
        <w:t xml:space="preserve">ости </w:t>
        <w:t>следуе</w:t>
        <w:t xml:space="preserve">т </w:t>
        <w:t>общечеловече</w:t>
        <w:t>ским принципам чест</w:t>
        <w:t>ности и порядо</w:t>
        <w:t>чности</w:t>
        <w:t xml:space="preserve">; </w:t>
        <w:t>информационна</w:t>
        <w:t xml:space="preserve">я </w:t>
        <w:t xml:space="preserve">открытость </w:t>
        <w:t xml:space="preserve">и </w:t>
        <w:t>прозрачность</w:t>
        <w:t xml:space="preserve"> </w:t>
        <w:t>–</w:t>
        <w:t xml:space="preserve"> </w:t>
        <w:t>Н</w:t>
        <w:t xml:space="preserve">СПК </w:t>
        <w:t>стрем</w:t>
        <w:t xml:space="preserve">ится </w:t>
        <w:t xml:space="preserve">к </w:t>
        <w:t>повышению и</w:t>
        <w:t>нформированност</w:t>
        <w:t>и заинтересованных ст</w:t>
        <w:t>орон о своих решен</w:t>
        <w:t xml:space="preserve">иях </w:t>
        <w:t xml:space="preserve">и </w:t>
        <w:t xml:space="preserve">действиях, </w:t>
        <w:t>оказывающи</w:t>
        <w:t xml:space="preserve">х </w:t>
        <w:t xml:space="preserve">воздействие </w:t>
        <w:t xml:space="preserve">на </w:t>
        <w:t xml:space="preserve">общество, </w:t>
        <w:t>эконом</w:t>
        <w:t xml:space="preserve">ику </w:t>
        <w:t xml:space="preserve">и </w:t>
        <w:t xml:space="preserve">окружающую </w:t>
        <w:t xml:space="preserve">среду, </w:t>
        <w:t xml:space="preserve">а </w:t>
        <w:t xml:space="preserve">также </w:t>
        <w:t xml:space="preserve">содействует </w:t>
        <w:t xml:space="preserve">просвещению </w:t>
        <w:t xml:space="preserve">общества </w:t>
        <w:t xml:space="preserve">в </w:t>
        <w:t>об</w:t>
        <w:t>ласт</w:t>
        <w:t xml:space="preserve">и </w:t>
        <w:t xml:space="preserve">экологической </w:t>
        <w:t>и социальной ответ</w:t>
        <w:t>ственност</w:t>
        <w:t>и</w:t>
        <w:t xml:space="preserve">. </w:t>
        <w:t xml:space="preserve">4 </w:t>
        <w:t>Основные н</w:t>
        <w:t>аправления</w:t>
        <w:t xml:space="preserve"> </w:t>
        <w:t>деятельнос</w:t>
        <w:t>ти в области у</w:t>
        <w:t>стойчивого развития</w:t>
        <w:t xml:space="preserve"> </w:t>
        <w:t xml:space="preserve">4.1. </w:t>
        <w:t xml:space="preserve">НСПК </w:t>
        <w:t>выделяет</w:t>
        <w:t xml:space="preserve"> </w:t>
        <w:t xml:space="preserve">три </w:t>
        <w:t>следующих</w:t>
        <w:t xml:space="preserve"> </w:t>
        <w:t>направлен</w:t>
        <w:t>ия</w:t>
        <w:t xml:space="preserve"> </w:t>
        <w:t xml:space="preserve">в </w:t>
        <w:t xml:space="preserve">области </w:t>
        <w:t>устойчив</w:t>
        <w:t>ого</w:t>
        <w:t xml:space="preserve"> </w:t>
        <w:t xml:space="preserve">развития, </w:t>
        <w:t xml:space="preserve">развитию </w:t>
        <w:t>которы</w:t>
        <w:t xml:space="preserve">х </w:t>
        <w:t xml:space="preserve">в </w:t>
        <w:t xml:space="preserve">рамках </w:t>
        <w:t xml:space="preserve">своей </w:t>
        <w:t xml:space="preserve">деятельности </w:t>
        <w:t xml:space="preserve">Общество </w:t>
        <w:t xml:space="preserve">уделяет </w:t>
        <w:t>первостепенн</w:t>
        <w:t>ое внимание</w:t>
        <w:t xml:space="preserve">: </w:t>
        <w:t xml:space="preserve">4.2. </w:t>
        <w:t>Влияние на ок</w:t>
        <w:t>ружающую сред</w:t>
        <w:t>у</w:t>
        <w:t xml:space="preserve">. </w:t>
        <w:t xml:space="preserve">4.2.1. </w:t>
        <w:t xml:space="preserve">В </w:t>
        <w:t xml:space="preserve">рамках </w:t>
        <w:t xml:space="preserve">своей </w:t>
        <w:t xml:space="preserve">деятельности </w:t>
        <w:t xml:space="preserve">по </w:t>
        <w:t xml:space="preserve">минимизации </w:t>
        <w:t xml:space="preserve">влияния </w:t>
        <w:t xml:space="preserve">на </w:t>
        <w:t xml:space="preserve">окружающую </w:t>
        <w:t xml:space="preserve">среду </w:t>
        <w:t xml:space="preserve">Общество </w:t>
        <w:t>акц</w:t>
        <w:t xml:space="preserve">ентирует </w:t>
        <w:t>вниман</w:t>
        <w:t xml:space="preserve">ие </w:t>
        <w:t xml:space="preserve">на </w:t>
        <w:t>рациональном</w:t>
        <w:t xml:space="preserve"> </w:t>
        <w:t>использовании</w:t>
        <w:t xml:space="preserve"> </w:t>
        <w:t xml:space="preserve">природных </w:t>
        <w:t xml:space="preserve">ресурсов, </w:t>
        <w:t xml:space="preserve">под </w:t>
        <w:t xml:space="preserve">которым </w:t>
        <w:t xml:space="preserve">в </w:t>
        <w:t xml:space="preserve">том </w:t>
        <w:t xml:space="preserve">числе </w:t>
        <w:t xml:space="preserve">понимает </w:t>
        <w:t xml:space="preserve">ответственное </w:t>
        <w:t xml:space="preserve">обращение </w:t>
        <w:t xml:space="preserve">с </w:t>
        <w:t>отх</w:t>
        <w:t>одами</w:t>
        <w:t xml:space="preserve"> </w:t>
        <w:t xml:space="preserve">и </w:t>
        <w:t>разработк</w:t>
        <w:t xml:space="preserve">у </w:t>
        <w:t>продукт</w:t>
        <w:t>ов</w:t>
        <w:t xml:space="preserve"> </w:t>
        <w:t xml:space="preserve">и </w:t>
        <w:t>р</w:t>
        <w:t>ешений,</w:t>
        <w:t xml:space="preserve"> </w:t>
        <w:t>содействующих м</w:t>
        <w:t>инимиза</w:t>
        <w:t>ции влияния на окр</w:t>
        <w:t>ужающую сре</w:t>
        <w:t>ду.</w:t>
        <w:t xml:space="preserve"> </w:t>
        <w:t xml:space="preserve">4.2.2. </w:t>
        <w:t xml:space="preserve">Указанной </w:t>
        <w:t xml:space="preserve">деятельностью </w:t>
        <w:t xml:space="preserve">Общество </w:t>
        <w:t xml:space="preserve">стремится </w:t>
        <w:t xml:space="preserve">содействовать </w:t>
        <w:t xml:space="preserve">достижения </w:t>
        <w:t xml:space="preserve">Цели </w:t>
        <w:t>устойчивог</w:t>
        <w:t xml:space="preserve">о </w:t>
        <w:t>развити</w:t>
        <w:t xml:space="preserve">я </w:t>
        <w:t xml:space="preserve">Организации </w:t>
        <w:t>О</w:t>
        <w:t>бъединенн</w:t>
        <w:t xml:space="preserve">ых </w:t>
        <w:t>Наций</w:t>
        <w:t xml:space="preserve"> </w:t>
        <w:t xml:space="preserve">(далее </w:t>
        <w:t>–</w:t>
        <w:t xml:space="preserve"> </w:t>
        <w:t>ЦУР</w:t>
        <w:t xml:space="preserve"> </w:t>
        <w:t>ООН)</w:t>
        <w:t xml:space="preserve"> </w:t>
        <w:t>№</w:t>
        <w:t>12</w:t>
        <w:t xml:space="preserve"> </w:t>
        <w:t>«Обеспечени</w:t>
        <w:t xml:space="preserve">е </w:t>
        <w:t xml:space="preserve">перехода </w:t>
        <w:t xml:space="preserve">к </w:t>
        <w:t>рациональн</w:t>
        <w:t xml:space="preserve">ым </w:t>
        <w:t xml:space="preserve">моделям </w:t>
        <w:t xml:space="preserve">потребления </w:t>
        <w:t>и производства»</w:t>
        <w:t xml:space="preserve">. </w:t>
        <w:t xml:space="preserve">4.3. </w:t>
        <w:t>Влияние на о</w:t>
        <w:t>бщество</w:t>
        <w:t xml:space="preserve">. </w:t>
        <w:t>5</w:t>
        <w:t xml:space="preserve"> </w:t>
        <w:t xml:space="preserve">4.3.1. </w:t>
        <w:t xml:space="preserve">В </w:t>
        <w:t xml:space="preserve">рамках </w:t>
        <w:t xml:space="preserve">своей деятельности Общество акцентирует внимание на </w:t>
        <w:t>следующих ас</w:t>
        <w:t>пектах социально</w:t>
        <w:t>го развития:</w:t>
        <w:t xml:space="preserve"> </w:t>
        <w:t xml:space="preserve">управление </w:t>
        <w:t>тала</w:t>
        <w:t xml:space="preserve">нтами, </w:t>
        <w:t xml:space="preserve">их </w:t>
        <w:t>под</w:t>
        <w:t xml:space="preserve">держка </w:t>
        <w:t xml:space="preserve">и </w:t>
        <w:t>развит</w:t>
        <w:t>ие</w:t>
        <w:t xml:space="preserve">, </w:t>
        <w:t xml:space="preserve">под </w:t>
        <w:t>которым</w:t>
        <w:t xml:space="preserve"> </w:t>
        <w:t xml:space="preserve">понимается </w:t>
        <w:t xml:space="preserve">содействие </w:t>
        <w:t>по</w:t>
        <w:t xml:space="preserve">вышению </w:t>
        <w:t xml:space="preserve">и </w:t>
        <w:t xml:space="preserve">улучшению </w:t>
        <w:t>б</w:t>
        <w:t>езопас</w:t>
        <w:t xml:space="preserve">ности, </w:t>
        <w:t>здоровью</w:t>
        <w:t xml:space="preserve"> </w:t>
        <w:t xml:space="preserve">и </w:t>
        <w:t>благополуч</w:t>
        <w:t>ию</w:t>
        <w:t xml:space="preserve"> </w:t>
        <w:t>р</w:t>
        <w:t xml:space="preserve">аботников, </w:t>
        <w:t xml:space="preserve">развитие </w:t>
        <w:t xml:space="preserve">человеческого </w:t>
        <w:t xml:space="preserve">потенциала </w:t>
        <w:t xml:space="preserve">и </w:t>
        <w:t xml:space="preserve">навыков </w:t>
        <w:t>работников, а также</w:t>
        <w:t xml:space="preserve"> привлечение, </w:t>
        <w:t>развитие и удержан</w:t>
        <w:t>ие кадров и т</w:t>
        <w:t>алантов</w:t>
        <w:t xml:space="preserve">; </w:t>
        <w:t xml:space="preserve">финансовая </w:t>
        <w:t xml:space="preserve">инклюзия </w:t>
        <w:t>и</w:t>
        <w:t xml:space="preserve"> </w:t>
        <w:t>до</w:t>
        <w:t>ступност</w:t>
        <w:t xml:space="preserve">ь </w:t>
        <w:t>услуг</w:t>
        <w:t xml:space="preserve">, </w:t>
        <w:t xml:space="preserve">включая </w:t>
        <w:t xml:space="preserve">повышение </w:t>
        <w:t>финансовой г</w:t>
        <w:t>рамотности н</w:t>
        <w:t>аселения и потр</w:t>
        <w:t>ебителей</w:t>
        <w:t xml:space="preserve">. </w:t>
        <w:t xml:space="preserve">4.3.2. </w:t>
        <w:t xml:space="preserve">Указанной </w:t>
        <w:t xml:space="preserve">деятельностью </w:t>
        <w:t xml:space="preserve">Общество </w:t>
        <w:t xml:space="preserve">стремится </w:t>
        <w:t>содействовать</w:t>
        <w:t xml:space="preserve"> </w:t>
        <w:t xml:space="preserve">достижения </w:t>
        <w:t>ЦУР</w:t>
        <w:t xml:space="preserve"> </w:t>
        <w:t xml:space="preserve">ООН </w:t>
        <w:t>№</w:t>
        <w:t xml:space="preserve">3 </w:t>
        <w:t xml:space="preserve">«Обеспечение </w:t>
        <w:t xml:space="preserve">здорового </w:t>
        <w:t xml:space="preserve">образа </w:t>
        <w:t xml:space="preserve">жизни </w:t>
        <w:t xml:space="preserve">и </w:t>
        <w:t xml:space="preserve">содействие </w:t>
        <w:t xml:space="preserve">благополучию </w:t>
        <w:t xml:space="preserve">для </w:t>
        <w:t>все</w:t>
        <w:t xml:space="preserve">х </w:t>
        <w:t xml:space="preserve">в </w:t>
        <w:t xml:space="preserve">любом </w:t>
        <w:t>возрасте</w:t>
        <w:t>»,</w:t>
        <w:t xml:space="preserve"> </w:t>
        <w:t>Ц</w:t>
        <w:t xml:space="preserve">УР </w:t>
        <w:t xml:space="preserve">ООН </w:t>
        <w:t xml:space="preserve">№4 </w:t>
        <w:t xml:space="preserve">«Обеспечение </w:t>
        <w:t>всеохватног</w:t>
        <w:t xml:space="preserve">о </w:t>
        <w:t xml:space="preserve">и </w:t>
        <w:t>справедл</w:t>
        <w:t xml:space="preserve">ивого </w:t>
        <w:t xml:space="preserve">качественного </w:t>
        <w:t>образовани</w:t>
        <w:t xml:space="preserve">я </w:t>
        <w:t xml:space="preserve">и </w:t>
        <w:t xml:space="preserve">поощрение </w:t>
        <w:t xml:space="preserve">возможности </w:t>
        <w:t xml:space="preserve">обучения </w:t>
        <w:t xml:space="preserve">на </w:t>
        <w:t>протяжен</w:t>
        <w:t xml:space="preserve">ии </w:t>
        <w:t>все</w:t>
        <w:t xml:space="preserve">й </w:t>
        <w:t>жи</w:t>
        <w:t xml:space="preserve">зни </w:t>
        <w:t xml:space="preserve">для </w:t>
        <w:t>всех»</w:t>
        <w:t xml:space="preserve"> </w:t>
        <w:t xml:space="preserve">и </w:t>
        <w:t>ЦУР</w:t>
        <w:t xml:space="preserve"> </w:t>
        <w:t xml:space="preserve">ООН </w:t>
        <w:t xml:space="preserve">№8 </w:t>
        <w:t xml:space="preserve">«Содействие </w:t>
        <w:t>поступатель</w:t>
        <w:t xml:space="preserve">ному, </w:t>
        <w:t xml:space="preserve">всеохватному </w:t>
        <w:t xml:space="preserve">и </w:t>
        <w:t>устойчив</w:t>
        <w:t xml:space="preserve">ому </w:t>
        <w:t>экономическ</w:t>
        <w:t xml:space="preserve">ому </w:t>
        <w:t xml:space="preserve">росту, </w:t>
        <w:t xml:space="preserve">полной </w:t>
        <w:t xml:space="preserve">и </w:t>
        <w:t>производительн</w:t>
        <w:t xml:space="preserve">ой </w:t>
        <w:t xml:space="preserve">занятости </w:t>
        <w:t>и</w:t>
        <w:t xml:space="preserve"> </w:t>
        <w:t>достойно</w:t>
        <w:t xml:space="preserve">й </w:t>
        <w:t xml:space="preserve">работе </w:t>
        <w:t xml:space="preserve">для </w:t>
        <w:t xml:space="preserve">всех», </w:t>
        <w:t xml:space="preserve">ЦУР </w:t>
        <w:t xml:space="preserve">ООН </w:t>
        <w:t>№</w:t>
        <w:t>10</w:t>
        <w:t xml:space="preserve"> </w:t>
        <w:t xml:space="preserve">«Сокращение </w:t>
        <w:t>н</w:t>
        <w:t>еравенств</w:t>
        <w:t xml:space="preserve">а </w:t>
        <w:t>вну</w:t>
        <w:t xml:space="preserve">три </w:t>
        <w:t xml:space="preserve">стран </w:t>
        <w:t xml:space="preserve">и </w:t>
        <w:t xml:space="preserve">между </w:t>
        <w:t xml:space="preserve">ними» </w:t>
        <w:t xml:space="preserve">и </w:t>
        <w:t xml:space="preserve">ЦУР </w:t>
        <w:t xml:space="preserve">ООН </w:t>
        <w:t>№</w:t>
        <w:t xml:space="preserve">17 </w:t>
        <w:t xml:space="preserve">«Укрепление </w:t>
        <w:t xml:space="preserve">средств </w:t>
        <w:t xml:space="preserve">осуществления </w:t>
        <w:t xml:space="preserve">и </w:t>
        <w:t xml:space="preserve">активизация </w:t>
        <w:t xml:space="preserve">работы </w:t>
        <w:t xml:space="preserve">в </w:t>
        <w:t xml:space="preserve">рамках </w:t>
        <w:t xml:space="preserve">Глобального </w:t>
        <w:t xml:space="preserve">партнерства </w:t>
        <w:t xml:space="preserve">в </w:t>
        <w:t xml:space="preserve">интересах </w:t>
        <w:t xml:space="preserve">устойчивого </w:t>
        <w:t>развития»</w:t>
        <w:t>.</w:t>
        <w:t xml:space="preserve"> </w:t>
        <w:t xml:space="preserve">4.4. </w:t>
        <w:t>Ответственн</w:t>
        <w:t>ое ведение биз</w:t>
        <w:t>неса</w:t>
        <w:t>.</w:t>
        <w:t xml:space="preserve"> </w:t>
        <w:t xml:space="preserve">4.4.1. </w:t>
        <w:t>Н</w:t>
        <w:t xml:space="preserve">СПК </w:t>
        <w:t xml:space="preserve">осознает, </w:t>
        <w:t xml:space="preserve">что </w:t>
        <w:t>деятель</w:t>
        <w:t xml:space="preserve">ность </w:t>
        <w:t>Общества</w:t>
        <w:t xml:space="preserve"> </w:t>
        <w:t xml:space="preserve">оказывает </w:t>
        <w:t>непосредстве</w:t>
        <w:t xml:space="preserve">нное </w:t>
        <w:t xml:space="preserve">влияние </w:t>
        <w:t xml:space="preserve">на </w:t>
        <w:t xml:space="preserve">ряд </w:t>
        <w:t xml:space="preserve">аспектов </w:t>
        <w:t xml:space="preserve">устойчивого </w:t>
        <w:t>развития</w:t>
        <w:t xml:space="preserve"> </w:t>
        <w:t xml:space="preserve">и </w:t>
        <w:t xml:space="preserve">по </w:t>
        <w:t xml:space="preserve">этой </w:t>
        <w:t>причине</w:t>
        <w:t xml:space="preserve"> </w:t>
        <w:t xml:space="preserve">кроме </w:t>
        <w:t xml:space="preserve">трех </w:t>
        <w:t xml:space="preserve">названных </w:t>
        <w:t>направл</w:t>
        <w:t xml:space="preserve">ений </w:t>
        <w:t xml:space="preserve">также </w:t>
        <w:t xml:space="preserve">в </w:t>
        <w:t xml:space="preserve">качестве </w:t>
        <w:t>о</w:t>
        <w:t>сновног</w:t>
        <w:t xml:space="preserve">о </w:t>
        <w:t>направления</w:t>
        <w:t xml:space="preserve"> </w:t>
        <w:t>деятельност</w:t>
        <w:t xml:space="preserve">и </w:t>
        <w:t xml:space="preserve">в </w:t>
        <w:t xml:space="preserve">области </w:t>
        <w:t xml:space="preserve">устойчивого </w:t>
        <w:t xml:space="preserve">развития </w:t>
        <w:t>выделяет</w:t>
        <w:t xml:space="preserve"> </w:t>
        <w:t xml:space="preserve">направление </w:t>
        <w:t xml:space="preserve">в </w:t>
        <w:t xml:space="preserve">рамках </w:t>
        <w:t>бизнес</w:t>
        <w:t>-</w:t>
        <w:t>деятельност</w:t>
        <w:t>и,</w:t>
        <w:t xml:space="preserve"> </w:t>
        <w:t>по</w:t>
        <w:t xml:space="preserve">д </w:t>
        <w:t xml:space="preserve">которым </w:t>
        <w:t>понимает</w:t>
        <w:t xml:space="preserve"> </w:t>
        <w:t xml:space="preserve">содействие </w:t>
        <w:t>инновационности</w:t>
        <w:t xml:space="preserve"> </w:t>
        <w:t xml:space="preserve">и </w:t>
        <w:t>развитию</w:t>
        <w:t xml:space="preserve"> </w:t>
        <w:t>ц</w:t>
        <w:t>ифровых</w:t>
        <w:t xml:space="preserve"> </w:t>
        <w:t>технологичес</w:t>
        <w:t xml:space="preserve">ких </w:t>
        <w:t xml:space="preserve">решений, </w:t>
        <w:t xml:space="preserve">надежное </w:t>
        <w:t xml:space="preserve">и </w:t>
        <w:t>бесперебойное функционирование п</w:t>
        <w:t>латежн</w:t>
        <w:t xml:space="preserve">ой </w:t>
        <w:t>системы</w:t>
        <w:t xml:space="preserve">, </w:t>
        <w:t>а также повыше</w:t>
        <w:t>ние клиентоориенти</w:t>
        <w:t>рованности</w:t>
        <w:t xml:space="preserve"> </w:t>
        <w:t>и дове</w:t>
        <w:t>рия</w:t>
        <w:t xml:space="preserve"> </w:t>
        <w:t>пользователей</w:t>
        <w:t xml:space="preserve">. </w:t>
        <w:t xml:space="preserve">4.4.2. </w:t>
        <w:t xml:space="preserve">Указанной </w:t>
        <w:t xml:space="preserve">деятельностью </w:t>
        <w:t xml:space="preserve">Общество </w:t>
        <w:t xml:space="preserve">стремится </w:t>
        <w:t xml:space="preserve">содействовать </w:t>
        <w:t xml:space="preserve">достижения </w:t>
        <w:t>Ц</w:t>
        <w:t>УР</w:t>
        <w:t xml:space="preserve"> </w:t>
        <w:t xml:space="preserve">ООН </w:t>
        <w:t xml:space="preserve">№8 </w:t>
        <w:t>«</w:t>
        <w:t>Содейств</w:t>
        <w:t xml:space="preserve">ие </w:t>
        <w:t>поступательном</w:t>
        <w:t xml:space="preserve">у, </w:t>
        <w:t xml:space="preserve">всеохватному </w:t>
        <w:t xml:space="preserve">и </w:t>
        <w:t>устойчивому</w:t>
        <w:t xml:space="preserve"> </w:t>
        <w:t>экономичес</w:t>
        <w:t>кому росту, полной и производитель</w:t>
        <w:t xml:space="preserve">ной занятости и </w:t>
        <w:t>6</w:t>
        <w:t xml:space="preserve"> </w:t>
        <w:t xml:space="preserve">достойной </w:t>
        <w:t xml:space="preserve">работе </w:t>
        <w:t xml:space="preserve">для </w:t>
        <w:t>всех»</w:t>
        <w:t xml:space="preserve">, </w:t>
        <w:t>Ц</w:t>
        <w:t>УР</w:t>
        <w:t xml:space="preserve"> </w:t>
        <w:t xml:space="preserve">ООН </w:t>
        <w:t>№</w:t>
        <w:t xml:space="preserve">9 </w:t>
        <w:t>«Создан</w:t>
        <w:t xml:space="preserve">ие </w:t>
        <w:t>стойкой</w:t>
        <w:t xml:space="preserve"> </w:t>
        <w:t>инфраструкту</w:t>
        <w:t xml:space="preserve">ры, </w:t>
        <w:t xml:space="preserve">содействие </w:t>
        <w:t>всеохватн</w:t>
        <w:t xml:space="preserve">ой </w:t>
        <w:t xml:space="preserve">и </w:t>
        <w:t xml:space="preserve">устойчивой </w:t>
        <w:t>индустриализац</w:t>
        <w:t xml:space="preserve">ии </w:t>
        <w:t xml:space="preserve">и </w:t>
        <w:t>инновациям»</w:t>
        <w:t xml:space="preserve">. </w:t>
        <w:t xml:space="preserve">4.4.3. </w:t>
        <w:t xml:space="preserve">Вместе с </w:t>
        <w:t xml:space="preserve">тем, </w:t>
        <w:t>в</w:t>
        <w:t xml:space="preserve"> </w:t>
        <w:t xml:space="preserve">рамках </w:t>
        <w:t xml:space="preserve">своей </w:t>
        <w:t>д</w:t>
        <w:t>еятельност</w:t>
        <w:t xml:space="preserve">и, </w:t>
        <w:t xml:space="preserve">принимая </w:t>
        <w:t>во вниман</w:t>
        <w:t xml:space="preserve">ие </w:t>
        <w:t xml:space="preserve">повышение </w:t>
        <w:t xml:space="preserve">роли </w:t>
        <w:t xml:space="preserve">нефинансовых </w:t>
        <w:t xml:space="preserve">рисков </w:t>
        <w:t xml:space="preserve">в </w:t>
        <w:t xml:space="preserve">своей </w:t>
        <w:t xml:space="preserve">деятельности, </w:t>
        <w:t>Общество</w:t>
        <w:t xml:space="preserve"> </w:t>
        <w:t>акцентирует вн</w:t>
        <w:t>имание на сле</w:t>
        <w:t>дующих аспекта</w:t>
        <w:t>х</w:t>
        <w:t xml:space="preserve"> </w:t>
        <w:t>корпоратив</w:t>
        <w:t>ного управле</w:t>
        <w:t>ния:</w:t>
        <w:t xml:space="preserve"> </w:t>
        <w:t>информационна</w:t>
        <w:t xml:space="preserve">я </w:t>
        <w:t>безопасн</w:t>
        <w:t xml:space="preserve">ость </w:t>
        <w:t xml:space="preserve">и </w:t>
        <w:t xml:space="preserve">защита </w:t>
        <w:t xml:space="preserve">данных, </w:t>
        <w:t xml:space="preserve">под </w:t>
        <w:t>которы</w:t>
        <w:t xml:space="preserve">ми </w:t>
        <w:t xml:space="preserve">понимается </w:t>
        <w:t xml:space="preserve">повышение </w:t>
        <w:t>к</w:t>
        <w:t>ибербезопас</w:t>
        <w:t xml:space="preserve">ности, </w:t>
        <w:t xml:space="preserve">а </w:t>
        <w:t xml:space="preserve">также </w:t>
        <w:t xml:space="preserve">особое </w:t>
        <w:t>вниман</w:t>
        <w:t xml:space="preserve">ие </w:t>
        <w:t xml:space="preserve">к </w:t>
        <w:t>конфиденциальн</w:t>
        <w:t>ости</w:t>
        <w:t xml:space="preserve"> </w:t>
        <w:t>и защите</w:t>
        <w:t xml:space="preserve"> </w:t>
        <w:t>данных</w:t>
        <w:t xml:space="preserve">; </w:t>
        <w:t xml:space="preserve">ответственное </w:t>
        <w:t xml:space="preserve">ведение </w:t>
        <w:t xml:space="preserve">бизнеса, </w:t>
        <w:t xml:space="preserve">под </w:t>
        <w:t>которым</w:t>
        <w:t xml:space="preserve"> </w:t>
        <w:t xml:space="preserve">понимается </w:t>
        <w:t>противодействие</w:t>
        <w:t xml:space="preserve"> </w:t>
        <w:t xml:space="preserve">коррупции, </w:t>
        <w:t xml:space="preserve">строгое </w:t>
        <w:t xml:space="preserve">соответствие </w:t>
        <w:t>требованиям</w:t>
        <w:t xml:space="preserve"> </w:t>
        <w:t>законодательства</w:t>
        <w:t xml:space="preserve"> </w:t>
        <w:t>и соблюде</w:t>
        <w:t xml:space="preserve">ние принципов </w:t>
        <w:t>делов</w:t>
        <w:t>ой</w:t>
        <w:t xml:space="preserve"> </w:t>
        <w:t>этик</w:t>
        <w:t>и.</w:t>
        <w:t xml:space="preserve"> </w:t>
        <w:t xml:space="preserve">5 </w:t>
        <w:t xml:space="preserve">Взаимодействие </w:t>
        <w:t>с заинтересованны</w:t>
        <w:t>ми сторонами</w:t>
        <w:t xml:space="preserve"> </w:t>
        <w:t xml:space="preserve">5.1. </w:t>
        <w:t>Взаимодействие</w:t>
        <w:t xml:space="preserve"> </w:t>
        <w:t>с заинтересов</w:t>
        <w:t xml:space="preserve">анными </w:t>
        <w:t xml:space="preserve">сторонами </w:t>
        <w:t xml:space="preserve">является </w:t>
        <w:t xml:space="preserve">одним </w:t>
        <w:t xml:space="preserve">из </w:t>
        <w:t xml:space="preserve">важнейших </w:t>
        <w:t xml:space="preserve">и </w:t>
        <w:t xml:space="preserve">неотъемлемых </w:t>
        <w:t>условий</w:t>
        <w:t xml:space="preserve"> </w:t>
        <w:t>реализа</w:t>
        <w:t xml:space="preserve">ции </w:t>
        <w:t xml:space="preserve">настоящей </w:t>
        <w:t>П</w:t>
        <w:t xml:space="preserve">олитики. </w:t>
        <w:t xml:space="preserve">В </w:t>
        <w:t xml:space="preserve">отношениях </w:t>
        <w:t xml:space="preserve">с </w:t>
        <w:t>заинтерес</w:t>
        <w:t xml:space="preserve">ованными </w:t>
        <w:t>сторо</w:t>
        <w:t xml:space="preserve">нами </w:t>
        <w:t xml:space="preserve">НСПК </w:t>
        <w:t xml:space="preserve">прилагает </w:t>
        <w:t xml:space="preserve">все </w:t>
        <w:t>возмо</w:t>
        <w:t xml:space="preserve">жные </w:t>
        <w:t>усилия для учета и</w:t>
        <w:t xml:space="preserve">х интересов. </w:t>
        <w:t xml:space="preserve">5.2. </w:t>
        <w:t>Основным</w:t>
        <w:t xml:space="preserve">и </w:t>
        <w:t xml:space="preserve">группами </w:t>
        <w:t>заинтересованны</w:t>
        <w:t xml:space="preserve">х </w:t>
        <w:t xml:space="preserve">сторон </w:t>
        <w:t xml:space="preserve">в </w:t>
        <w:t>деятельност</w:t>
        <w:t xml:space="preserve">и </w:t>
        <w:t xml:space="preserve">НСПК </w:t>
        <w:t>являются</w:t>
        <w:t xml:space="preserve"> </w:t>
        <w:t xml:space="preserve">работники, </w:t>
        <w:t>акцио</w:t>
        <w:t xml:space="preserve">неры, </w:t>
        <w:t xml:space="preserve">регуляторы, </w:t>
        <w:t>бизнес</w:t>
        <w:t>-</w:t>
        <w:t>партнер</w:t>
        <w:t xml:space="preserve">ы, </w:t>
        <w:t>поставщики, социал</w:t>
        <w:t>ьны</w:t>
        <w:t>е партне</w:t>
        <w:t>ры и иные гр</w:t>
        <w:t>уппы заинте</w:t>
        <w:t>ресованных сто</w:t>
        <w:t>рон.</w:t>
        <w:t xml:space="preserve"> </w:t>
        <w:t xml:space="preserve">5.3. </w:t>
        <w:t xml:space="preserve">Основные </w:t>
        <w:t>г</w:t>
        <w:t xml:space="preserve">руппы </w:t>
        <w:t>заинте</w:t>
        <w:t xml:space="preserve">ресованных </w:t>
        <w:t>сто</w:t>
        <w:t xml:space="preserve">рон </w:t>
        <w:t>мо</w:t>
        <w:t xml:space="preserve">гут </w:t>
        <w:t>быть</w:t>
        <w:t xml:space="preserve"> </w:t>
        <w:t>пересмотрены</w:t>
        <w:t xml:space="preserve"> </w:t>
        <w:t xml:space="preserve">на </w:t>
        <w:t xml:space="preserve">основании </w:t>
        <w:t>периодиче</w:t>
        <w:t xml:space="preserve">ски </w:t>
        <w:t xml:space="preserve">проводимого </w:t>
        <w:t xml:space="preserve">Обществом </w:t>
        <w:t>анализа</w:t>
        <w:t xml:space="preserve"> </w:t>
        <w:t xml:space="preserve">круга </w:t>
        <w:t xml:space="preserve">лиц, </w:t>
        <w:t xml:space="preserve">способных </w:t>
        <w:t xml:space="preserve">оказать </w:t>
        <w:t xml:space="preserve">значительное </w:t>
        <w:t xml:space="preserve">воздействие </w:t>
        <w:t>н</w:t>
        <w:t xml:space="preserve">а </w:t>
        <w:t>деятельность,</w:t>
        <w:t xml:space="preserve"> </w:t>
        <w:t xml:space="preserve">продукты </w:t>
        <w:t xml:space="preserve">и </w:t>
        <w:t>усл</w:t>
        <w:t xml:space="preserve">уги </w:t>
        <w:t>О</w:t>
        <w:t xml:space="preserve">бщества, </w:t>
        <w:t xml:space="preserve">или </w:t>
        <w:t xml:space="preserve">решения, </w:t>
        <w:t xml:space="preserve">или </w:t>
        <w:t>де</w:t>
        <w:t xml:space="preserve">йствия </w:t>
        <w:t xml:space="preserve">которых </w:t>
        <w:t>мо</w:t>
        <w:t>гут</w:t>
        <w:t xml:space="preserve"> </w:t>
        <w:t xml:space="preserve">повлиять </w:t>
        <w:t xml:space="preserve">на </w:t>
        <w:t xml:space="preserve">способность </w:t>
        <w:t xml:space="preserve">Общества </w:t>
        <w:t xml:space="preserve">создавать </w:t>
        <w:t xml:space="preserve">стоимость, </w:t>
        <w:t>успешн</w:t>
        <w:t xml:space="preserve">о </w:t>
        <w:t>реализовывать св</w:t>
        <w:t>ои стратегии и дост</w:t>
        <w:t>игать своих целе</w:t>
        <w:t>й</w:t>
        <w:t xml:space="preserve">. </w:t>
        <w:t xml:space="preserve">5.4. </w:t>
        <w:t>Взаимодействи</w:t>
        <w:t xml:space="preserve">е </w:t>
        <w:t xml:space="preserve">с </w:t>
        <w:t>заинтересова</w:t>
        <w:t xml:space="preserve">нными </w:t>
        <w:t xml:space="preserve">сторонами </w:t>
        <w:t xml:space="preserve">строится </w:t>
        <w:t xml:space="preserve">на </w:t>
        <w:t xml:space="preserve">основе </w:t>
        <w:t xml:space="preserve">строгого </w:t>
        <w:t>соб</w:t>
        <w:t>лю</w:t>
        <w:t xml:space="preserve">дения </w:t>
        <w:t xml:space="preserve">законодательства, </w:t>
        <w:t xml:space="preserve">приверженности </w:t>
        <w:t xml:space="preserve">нормам </w:t>
        <w:t xml:space="preserve">деловой </w:t>
        <w:t xml:space="preserve">этики, </w:t>
        <w:t xml:space="preserve">включающим </w:t>
        <w:t xml:space="preserve">в </w:t>
        <w:t xml:space="preserve">том </w:t>
        <w:t xml:space="preserve">числе </w:t>
        <w:t>стремлен</w:t>
        <w:t xml:space="preserve">ие </w:t>
        <w:t>поддерживать</w:t>
        <w:t xml:space="preserve"> </w:t>
        <w:t xml:space="preserve">разнообразную </w:t>
        <w:t>и инклюзивную культу</w:t>
        <w:t>ру в корпорат</w:t>
        <w:t>ивной среде.</w:t>
        <w:t xml:space="preserve"> </w:t>
        <w:t>7</w:t>
        <w:t xml:space="preserve"> </w:t>
        <w:t xml:space="preserve">5.5. </w:t>
        <w:t xml:space="preserve">НСПК, </w:t>
        <w:t xml:space="preserve">в </w:t>
        <w:t>соответств</w:t>
        <w:t xml:space="preserve">ии </w:t>
        <w:t xml:space="preserve">с </w:t>
        <w:t xml:space="preserve">рекомендациями </w:t>
        <w:t>Б</w:t>
        <w:t xml:space="preserve">анка </w:t>
        <w:t>России,</w:t>
        <w:t xml:space="preserve"> </w:t>
        <w:t>учитывае</w:t>
        <w:t xml:space="preserve">т </w:t>
        <w:t xml:space="preserve">концепцию </w:t>
        <w:t>«двой</w:t>
        <w:t xml:space="preserve">ной </w:t>
        <w:t xml:space="preserve">существенности» </w:t>
        <w:t xml:space="preserve">в </w:t>
        <w:t xml:space="preserve">своей </w:t>
        <w:t>д</w:t>
        <w:t>еятельност</w:t>
        <w:t xml:space="preserve">и </w:t>
        <w:t xml:space="preserve">по </w:t>
        <w:t>стратегическом</w:t>
        <w:t xml:space="preserve">у </w:t>
        <w:t>управлен</w:t>
        <w:t xml:space="preserve">ию </w:t>
        <w:t>Общество</w:t>
        <w:t xml:space="preserve">м </w:t>
        <w:t xml:space="preserve">и </w:t>
        <w:t>оценива</w:t>
        <w:t>ет</w:t>
        <w:t xml:space="preserve"> </w:t>
        <w:t>значимость</w:t>
        <w:t xml:space="preserve"> </w:t>
        <w:t>различных</w:t>
        <w:t xml:space="preserve"> </w:t>
        <w:t xml:space="preserve">групп </w:t>
        <w:t>заинтересованн</w:t>
        <w:t xml:space="preserve">ых </w:t>
        <w:t>сторон</w:t>
        <w:t xml:space="preserve"> </w:t>
        <w:t xml:space="preserve">и </w:t>
        <w:t xml:space="preserve">степень </w:t>
        <w:t xml:space="preserve">их </w:t>
        <w:t xml:space="preserve">потенциального </w:t>
        <w:t xml:space="preserve">воздействия на </w:t>
        <w:t xml:space="preserve">Общество. </w:t>
        <w:t xml:space="preserve">В </w:t>
        <w:t>рамках</w:t>
        <w:t xml:space="preserve"> </w:t>
        <w:t>д</w:t>
        <w:t xml:space="preserve">анного </w:t>
        <w:t xml:space="preserve">подхода </w:t>
        <w:t>оп</w:t>
        <w:t>ределены</w:t>
        <w:t xml:space="preserve"> </w:t>
        <w:t xml:space="preserve">приоритетные </w:t>
        <w:t xml:space="preserve">цели </w:t>
        <w:t xml:space="preserve">и </w:t>
        <w:t>задачи</w:t>
        <w:t xml:space="preserve"> </w:t>
        <w:t>в области усто</w:t>
        <w:t>йчивого развития</w:t>
        <w:t xml:space="preserve">. </w:t>
        <w:t xml:space="preserve">6 </w:t>
        <w:t>Структура корпоративн</w:t>
        <w:t>о</w:t>
        <w:t>го управлен</w:t>
        <w:t>ия устойчивым р</w:t>
        <w:t>азвитием</w:t>
        <w:t xml:space="preserve"> </w:t>
        <w:t xml:space="preserve">6.1. </w:t>
        <w:t xml:space="preserve">Деятельность </w:t>
        <w:t xml:space="preserve">в </w:t>
        <w:t>об</w:t>
        <w:t xml:space="preserve">ласти </w:t>
        <w:t>устойчиво</w:t>
        <w:t>го</w:t>
        <w:t xml:space="preserve"> </w:t>
        <w:t>р</w:t>
        <w:t>азвития</w:t>
        <w:t xml:space="preserve"> </w:t>
        <w:t xml:space="preserve">не </w:t>
        <w:t xml:space="preserve">является </w:t>
        <w:t xml:space="preserve">функцией </w:t>
        <w:t xml:space="preserve">отдельного </w:t>
        <w:t xml:space="preserve">структурного </w:t>
        <w:t>подразделе</w:t>
        <w:t>ния</w:t>
        <w:t xml:space="preserve"> </w:t>
        <w:t xml:space="preserve">Общества, </w:t>
        <w:t xml:space="preserve">а </w:t>
        <w:t xml:space="preserve">присутствует </w:t>
        <w:t xml:space="preserve">в </w:t>
        <w:t xml:space="preserve">деятельности </w:t>
        <w:t>все</w:t>
        <w:t>х</w:t>
        <w:t xml:space="preserve"> </w:t>
        <w:t>подраз</w:t>
        <w:t xml:space="preserve">делений </w:t>
        <w:t>Общества.</w:t>
        <w:t xml:space="preserve"> </w:t>
        <w:t>Правл</w:t>
        <w:t xml:space="preserve">ение </w:t>
        <w:t>Общества</w:t>
        <w:t xml:space="preserve"> </w:t>
        <w:t xml:space="preserve">осуществляет </w:t>
        <w:t xml:space="preserve">контроль </w:t>
        <w:t xml:space="preserve">за </w:t>
        <w:t>реализацие</w:t>
        <w:t xml:space="preserve">й </w:t>
        <w:t>полож</w:t>
        <w:t xml:space="preserve">ений </w:t>
        <w:t xml:space="preserve">настоящей </w:t>
        <w:t>Политики</w:t>
        <w:t xml:space="preserve"> </w:t>
        <w:t xml:space="preserve">в </w:t>
        <w:t>соответствии с р</w:t>
        <w:t>ешениями На</w:t>
        <w:t>блюдательного с</w:t>
        <w:t>овета Общест</w:t>
        <w:t>ва</w:t>
        <w:t xml:space="preserve">. </w:t>
        <w:t>6.</w:t>
        <w:t>2.</w:t>
        <w:t xml:space="preserve"> </w:t>
        <w:t xml:space="preserve">Основным </w:t>
        <w:t xml:space="preserve">органом </w:t>
        <w:t xml:space="preserve">Общества, </w:t>
        <w:t>осуществл</w:t>
        <w:t xml:space="preserve">яющим </w:t>
        <w:t xml:space="preserve">стратегические </w:t>
        <w:t xml:space="preserve">и </w:t>
        <w:t xml:space="preserve">контрольные </w:t>
        <w:t>фун</w:t>
        <w:t>кции</w:t>
        <w:t xml:space="preserve"> </w:t>
        <w:t xml:space="preserve">в </w:t>
        <w:t xml:space="preserve">области </w:t>
        <w:t>у</w:t>
        <w:t>стойчив</w:t>
        <w:t xml:space="preserve">ого </w:t>
        <w:t>развития</w:t>
        <w:t xml:space="preserve">, </w:t>
        <w:t>является</w:t>
        <w:t xml:space="preserve"> </w:t>
        <w:t>Наблюдательн</w:t>
        <w:t>ый</w:t>
        <w:t xml:space="preserve"> </w:t>
        <w:t>совет</w:t>
        <w:t xml:space="preserve"> </w:t>
        <w:t>Общества</w:t>
        <w:t xml:space="preserve">. </w:t>
        <w:t>6.</w:t>
        <w:t xml:space="preserve">2.1. </w:t>
        <w:t>Наблюдательны</w:t>
        <w:t>й</w:t>
        <w:t xml:space="preserve"> </w:t>
        <w:t xml:space="preserve">совет </w:t>
        <w:t xml:space="preserve">Общества </w:t>
        <w:t xml:space="preserve">утверждает </w:t>
        <w:t>настоящую</w:t>
        <w:t xml:space="preserve"> </w:t>
        <w:t xml:space="preserve">Политику, </w:t>
        <w:t xml:space="preserve">а </w:t>
        <w:t xml:space="preserve">также </w:t>
        <w:t>принимает</w:t>
        <w:t xml:space="preserve"> </w:t>
        <w:t>концептуальные</w:t>
        <w:t xml:space="preserve"> </w:t>
        <w:t xml:space="preserve">решения </w:t>
        <w:t xml:space="preserve">о </w:t>
        <w:t>дальнейши</w:t>
        <w:t xml:space="preserve">х </w:t>
        <w:t xml:space="preserve">направлениях </w:t>
        <w:t>развития</w:t>
        <w:t xml:space="preserve"> </w:t>
        <w:t>Общества в области у</w:t>
        <w:t xml:space="preserve">стойчивого </w:t>
        <w:t>развития</w:t>
        <w:t xml:space="preserve">. </w:t>
        <w:t>6.</w:t>
        <w:t>3</w:t>
        <w:t xml:space="preserve">. </w:t>
        <w:t xml:space="preserve">В </w:t>
        <w:t xml:space="preserve">целях </w:t>
        <w:t>выраб</w:t>
        <w:t xml:space="preserve">отки </w:t>
        <w:t>р</w:t>
        <w:t>екомен</w:t>
        <w:t xml:space="preserve">даций </w:t>
        <w:t>Наблюдательно</w:t>
        <w:t>му</w:t>
        <w:t xml:space="preserve"> </w:t>
        <w:t>совет</w:t>
        <w:t>у</w:t>
        <w:t xml:space="preserve"> </w:t>
        <w:t xml:space="preserve">Общества </w:t>
        <w:t xml:space="preserve">вопросы </w:t>
        <w:t xml:space="preserve">в </w:t>
        <w:t xml:space="preserve">области </w:t>
        <w:t>устойчивог</w:t>
        <w:t xml:space="preserve">о </w:t>
        <w:t xml:space="preserve">развития </w:t>
        <w:t>рассматриваю</w:t>
        <w:t xml:space="preserve">тся </w:t>
        <w:t xml:space="preserve">Комитетом </w:t>
        <w:t xml:space="preserve">по </w:t>
        <w:t xml:space="preserve">стратегическому </w:t>
        <w:t>развитию</w:t>
        <w:t xml:space="preserve">, </w:t>
        <w:t xml:space="preserve">а </w:t>
        <w:t xml:space="preserve">также </w:t>
        <w:t xml:space="preserve">Комитетом </w:t>
        <w:t xml:space="preserve">по </w:t>
        <w:t xml:space="preserve">аудиту </w:t>
        <w:t xml:space="preserve">и </w:t>
        <w:t xml:space="preserve">рискам </w:t>
        <w:t>и Комитето</w:t>
        <w:t xml:space="preserve">м </w:t>
        <w:t>по</w:t>
        <w:t xml:space="preserve"> </w:t>
        <w:t>кадра</w:t>
        <w:t xml:space="preserve">м и </w:t>
        <w:t xml:space="preserve">вознаграждениям </w:t>
        <w:t>Наблюдательног</w:t>
        <w:t>о с</w:t>
        <w:t xml:space="preserve">овета </w:t>
        <w:t xml:space="preserve">в </w:t>
        <w:t>соответствии с к</w:t>
        <w:t>омпетенция</w:t>
        <w:t>ми указанных К</w:t>
        <w:t>омитетов.</w:t>
        <w:t xml:space="preserve"> </w:t>
        <w:t>6.</w:t>
        <w:t>4</w:t>
        <w:t xml:space="preserve">. </w:t>
        <w:t xml:space="preserve">В </w:t>
        <w:t>рамка</w:t>
        <w:t xml:space="preserve">х </w:t>
        <w:t>ра</w:t>
        <w:t xml:space="preserve">боты </w:t>
        <w:t>Ко</w:t>
        <w:t>митет</w:t>
        <w:t>ов</w:t>
        <w:t xml:space="preserve"> </w:t>
        <w:t xml:space="preserve">Наблюдательного </w:t>
        <w:t xml:space="preserve">совета </w:t>
        <w:t>Общества</w:t>
        <w:t xml:space="preserve"> </w:t>
        <w:t xml:space="preserve">возможно </w:t>
        <w:t>привлечение</w:t>
        <w:t xml:space="preserve"> </w:t>
        <w:t>к</w:t>
        <w:t xml:space="preserve"> </w:t>
        <w:t>работе</w:t>
        <w:t xml:space="preserve"> </w:t>
        <w:t xml:space="preserve">в </w:t>
        <w:t xml:space="preserve">качестве </w:t>
        <w:t xml:space="preserve">куратора </w:t>
        <w:t xml:space="preserve">по </w:t>
        <w:t xml:space="preserve">вопросам </w:t>
        <w:t xml:space="preserve">учета </w:t>
        <w:t>ESG-</w:t>
        <w:t>факторов и</w:t>
        <w:t xml:space="preserve"> </w:t>
        <w:t>уст</w:t>
        <w:t xml:space="preserve">ойчивого развития </w:t>
        <w:t>представителя Ба</w:t>
        <w:t>нка России.</w:t>
        <w:t xml:space="preserve"> </w:t>
        <w:t>6.</w:t>
        <w:t>5</w:t>
        <w:t xml:space="preserve">. </w:t>
        <w:t>П</w:t>
        <w:t xml:space="preserve">орядок </w:t>
        <w:t>о</w:t>
        <w:t>перационн</w:t>
        <w:t>ой</w:t>
        <w:t xml:space="preserve"> </w:t>
        <w:t>деятельности</w:t>
        <w:t xml:space="preserve"> </w:t>
        <w:t xml:space="preserve">в </w:t>
        <w:t xml:space="preserve">области </w:t>
        <w:t>устойчивог</w:t>
        <w:t xml:space="preserve">о </w:t>
        <w:t xml:space="preserve">развития </w:t>
        <w:t>определ</w:t>
        <w:t xml:space="preserve">яется </w:t>
        <w:t>внут</w:t>
        <w:t>ренними</w:t>
        <w:t xml:space="preserve"> </w:t>
        <w:t>распорядительн</w:t>
        <w:t xml:space="preserve">ыми </w:t>
        <w:t>документ</w:t>
        <w:t xml:space="preserve">ами </w:t>
        <w:t>Общества</w:t>
        <w:t xml:space="preserve">. </w:t>
        <w:t xml:space="preserve">7 </w:t>
        <w:t>Отчетность в о</w:t>
        <w:t>бласти устойчив</w:t>
        <w:t>ого развития</w:t>
        <w:t xml:space="preserve"> </w:t>
        <w:t>8</w:t>
        <w:t xml:space="preserve"> </w:t>
        <w:t xml:space="preserve">7.1. </w:t>
        <w:t xml:space="preserve">Стремясь </w:t>
        <w:t xml:space="preserve">к </w:t>
        <w:t>открыт</w:t>
        <w:t xml:space="preserve">ости </w:t>
        <w:t xml:space="preserve">и </w:t>
        <w:t xml:space="preserve">информационной </w:t>
        <w:t xml:space="preserve">прозрачности, </w:t>
        <w:t xml:space="preserve">НСПК </w:t>
        <w:t xml:space="preserve">рассматривает доступность информации о </w:t>
        <w:t>своей деятельности и</w:t>
        <w:t xml:space="preserve">, </w:t>
        <w:t xml:space="preserve">в </w:t>
        <w:t>частности</w:t>
        <w:t>,</w:t>
        <w:t xml:space="preserve"> </w:t>
        <w:t xml:space="preserve">о </w:t>
        <w:t xml:space="preserve">ее </w:t>
        <w:t>нефина</w:t>
        <w:t xml:space="preserve">нсовых </w:t>
        <w:t>результатах</w:t>
        <w:t xml:space="preserve">, </w:t>
        <w:t xml:space="preserve">как </w:t>
        <w:t xml:space="preserve">важный </w:t>
        <w:t xml:space="preserve">элемент </w:t>
        <w:t xml:space="preserve">обеспечения </w:t>
        <w:t>взаимодейств</w:t>
        <w:t>ия с заинтерес</w:t>
        <w:t>ованными с</w:t>
        <w:t>торонами.</w:t>
        <w:t xml:space="preserve"> </w:t>
        <w:t xml:space="preserve">7.2. </w:t>
        <w:t>П</w:t>
        <w:t xml:space="preserve">ри </w:t>
        <w:t xml:space="preserve">разработке </w:t>
        <w:t xml:space="preserve">нефинансовой </w:t>
        <w:t xml:space="preserve">отчетности </w:t>
        <w:t xml:space="preserve">НСПК </w:t>
        <w:t xml:space="preserve">ориентируется </w:t>
        <w:t xml:space="preserve">на </w:t>
        <w:t xml:space="preserve">передовой </w:t>
        <w:t>международны</w:t>
        <w:t xml:space="preserve">й </w:t>
        <w:t xml:space="preserve">и </w:t>
        <w:t xml:space="preserve">национальный </w:t>
        <w:t xml:space="preserve">опыт </w:t>
        <w:t xml:space="preserve">в </w:t>
        <w:t xml:space="preserve">сфере </w:t>
        <w:t xml:space="preserve">устойчивого </w:t>
        <w:t xml:space="preserve">развития </w:t>
        <w:t xml:space="preserve">и </w:t>
        <w:t xml:space="preserve">разделяет </w:t>
        <w:t xml:space="preserve">принципы, </w:t>
        <w:t xml:space="preserve">определенные </w:t>
        <w:t xml:space="preserve">в </w:t>
        <w:t xml:space="preserve">международных </w:t>
        <w:t xml:space="preserve">стандартах </w:t>
        <w:t>нефинансов</w:t>
        <w:t xml:space="preserve">ой отчетности и </w:t>
        <w:t>положения</w:t>
        <w:t>х национальны</w:t>
        <w:t>х нормативных акт</w:t>
        <w:t>ов.</w:t>
        <w:t xml:space="preserve"> </w:t>
        <w:t xml:space="preserve">8 </w:t>
        <w:t>Заключительные</w:t>
        <w:t xml:space="preserve"> положения</w:t>
        <w:t xml:space="preserve"> </w:t>
        <w:t xml:space="preserve">8.1. </w:t>
        <w:t xml:space="preserve">Настоящая </w:t>
        <w:t xml:space="preserve">Политика, </w:t>
        <w:t xml:space="preserve">а </w:t>
        <w:t xml:space="preserve">также </w:t>
        <w:t xml:space="preserve">изменения </w:t>
        <w:t xml:space="preserve">и </w:t>
        <w:t xml:space="preserve">дополнения </w:t>
        <w:t xml:space="preserve">к </w:t>
        <w:t xml:space="preserve">ней, </w:t>
        <w:t xml:space="preserve">утверждаются </w:t>
        <w:t>решением Наблюдат</w:t>
        <w:t>ельного совет</w:t>
        <w:t>а</w:t>
        <w:t xml:space="preserve"> </w:t>
        <w:t>Общества</w:t>
        <w:t xml:space="preserve">. </w:t>
        <w:t xml:space="preserve">8.2. </w:t>
        <w:t xml:space="preserve">Настоящая </w:t>
        <w:t xml:space="preserve">Политика </w:t>
        <w:t>вст</w:t>
        <w:t xml:space="preserve">упает </w:t>
        <w:t xml:space="preserve">в </w:t>
        <w:t>си</w:t>
        <w:t xml:space="preserve">лу </w:t>
        <w:t xml:space="preserve">с </w:t>
        <w:t>д</w:t>
        <w:t xml:space="preserve">аты </w:t>
        <w:t xml:space="preserve">принятия </w:t>
        <w:t>Наблюдательным с</w:t>
        <w:t>оветом Общ</w:t>
        <w:t>ества решения о е</w:t>
        <w:t>го утверждении.</w:t>
        <w:t xml:space="preserve"> </w:t>
        <w:t xml:space="preserve">8.3. </w:t>
        <w:t xml:space="preserve">Отдельные </w:t>
        <w:t>в</w:t>
        <w:t xml:space="preserve">опросы </w:t>
        <w:t>устойчив</w:t>
        <w:t xml:space="preserve">ого </w:t>
        <w:t xml:space="preserve">развития </w:t>
        <w:t>регули</w:t>
        <w:t>руются</w:t>
        <w:t xml:space="preserve"> </w:t>
        <w:t>иными</w:t>
        <w:t xml:space="preserve"> </w:t>
        <w:t xml:space="preserve">внутренними </w:t>
        <w:t>документам</w:t>
        <w:t>и НСПК, в том числе</w:t>
        <w:t>:</w:t>
        <w:t xml:space="preserve"> </w:t>
        <w:t>Кодекс</w:t>
        <w:t>ом</w:t>
        <w:t xml:space="preserve"> </w:t>
        <w:t>к</w:t>
        <w:t>орпоративн</w:t>
        <w:t>ой этики</w:t>
        <w:t xml:space="preserve">; </w:t>
        <w:t>Положением</w:t>
        <w:t xml:space="preserve"> </w:t>
        <w:t>о благ</w:t>
        <w:t>отворительно</w:t>
        <w:t>й деятельност</w:t>
        <w:t>и</w:t>
        <w:t xml:space="preserve">; </w:t>
        <w:t>Положением</w:t>
        <w:t xml:space="preserve"> </w:t>
        <w:t>об а</w:t>
        <w:t>нтикоррупци</w:t>
        <w:t>онной политике</w:t>
        <w:t xml:space="preserve">; </w:t>
        <w:t>Положением</w:t>
        <w:t xml:space="preserve"> </w:t>
        <w:t>о заку</w:t>
        <w:t>почной деятельно</w:t>
        <w:t>сти</w:t>
        <w:t xml:space="preserve">; </w:t>
        <w:t>Политик</w:t>
        <w:t>ой</w:t>
        <w:t xml:space="preserve"> </w:t>
        <w:t xml:space="preserve">управления </w:t>
        <w:t>рисками и внут</w:t>
        <w:t>реннего конт</w:t>
        <w:t>роля</w:t>
        <w:t xml:space="preserve">; </w:t>
        <w:t>иными внутре</w:t>
        <w:t>нними док</w:t>
        <w:t>ументами.</w:t>
        <w:t xml:space="preserve"> </w:t>
        <w:t xml:space="preserve">8.4. </w:t>
        <w:t xml:space="preserve">Приоритетные </w:t>
        <w:t>цели</w:t>
        <w:t xml:space="preserve"> </w:t>
        <w:t xml:space="preserve">в </w:t>
        <w:t xml:space="preserve">области </w:t>
        <w:t xml:space="preserve">устойчивого </w:t>
        <w:t xml:space="preserve">развития </w:t>
        <w:t xml:space="preserve">могут </w:t>
        <w:t xml:space="preserve">быть </w:t>
        <w:t xml:space="preserve">пересмотрены </w:t>
        <w:t xml:space="preserve">Наблюдательным </w:t>
        <w:t xml:space="preserve">советом </w:t>
        <w:t xml:space="preserve">Общества </w:t>
        <w:t>в</w:t>
        <w:t xml:space="preserve"> </w:t>
        <w:t>соответств</w:t>
        <w:t xml:space="preserve">ии </w:t>
        <w:t xml:space="preserve">с </w:t>
        <w:t xml:space="preserve">имеющейся методологией как по прошествии определенного периода, так и </w:t>
        <w:t xml:space="preserve">в </w:t>
        <w:t>связи с обстоятель</w:t>
        <w:t>ствами, значимо вл</w:t>
        <w:t>ияющими на деятель</w:t>
        <w:t>ность Общества.</w:t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39593" cy="7406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93" cy="740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12800" cy="812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1_2.txt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